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Engage your preschoolers with captivating stories, fun crafts, and simple science experiments that highlight the beauty and importance of nature.</w:t>
        <w:br/>
        <w:br/>
        <w:t>📍 Location: Madrona Marsh Nature Center</w:t>
        <w:br/>
        <w:t>3201 Plaza del Amo, Torrance, CA 90503</w:t>
        <w:br/>
        <w:t>📅 Date: 2025-06-12</w:t>
        <w:br/>
        <w:t>🕘 Time: 10:30 AM – 12:00 PM</w:t>
        <w:br/>
        <w:t>💰 Tickets: $5 donation</w:t>
        <w:br/>
        <w:t>👶 Age Requirement: 3–5</w:t>
        <w:br/>
        <w:t>🔗 More info: https://www.friendsofmadronamarsh.com/schedule.shtml</w:t>
        <w:br/>
        <w:br/>
        <w:t>#NatureStorytime #MadronaMarsh #PreschoolFun #StoryAndCrafts #SouthBayKids #EducationalPlay #TorranceEvents #EcoEducation #FamilyActivities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