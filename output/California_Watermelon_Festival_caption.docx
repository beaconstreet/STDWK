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a sweet slice of summer at the California Watermelon Festival! Enjoy unlimited chilled watermelon, creative watermelon-inspired dishes, live bands, carnival rides, and a bustling kids' zone featuring crafts, contests, and more. It's a family-friendly extravaganza you won't want to miss!</w:t>
        <w:br/>
        <w:br/>
        <w:t>📍 Location: Hansen Dam Soccer Fields</w:t>
        <w:br/>
        <w:t>11480 Foothill Blvd, Lake View Terrace, CA 91342</w:t>
        <w:br/>
        <w:t>📅 Date: 2025-06-08</w:t>
        <w:br/>
        <w:t>🕘 Time: 10:00 AM – 10:00 PM</w:t>
        <w:br/>
        <w:t>💰 Tickets: $20</w:t>
        <w:br/>
        <w:t>👶 Age Requirement: All ages</w:t>
        <w:br/>
        <w:t>🔗 More info: https://watermelonfest.org/</w:t>
        <w:br/>
        <w:br/>
        <w:t>#CaliforniaWatermelonFestival #SummerFun #FamilyEvent #LakeViewTerrace #UnlimitedWatermelon #LiveMusic #CarnivalRides #KidsZone #FoodieFestival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