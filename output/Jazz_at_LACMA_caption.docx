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Enjoy an evening of smooth saxophone-led jazz under the stars at LACMA’s iconic Smidt Welcome Plaza -- perfect for families to picnic and unwind together.</w:t>
        <w:br/>
        <w:br/>
        <w:t>📍 Location: LACMA Smidt Welcome Plaza</w:t>
        <w:br/>
        <w:t>5905 Wilshire Blvd, Los Angeles, CA 90036</w:t>
        <w:br/>
        <w:t>📅 Date: 2025-07-18</w:t>
        <w:br/>
        <w:t>🕘 Time: 6:00 pm – 8:00 pm</w:t>
        <w:br/>
        <w:t>💰 Tickets: Free</w:t>
        <w:br/>
        <w:t>👶 Age Requirement: All ages</w:t>
        <w:br/>
        <w:t>🔗 More info: https://www.lacma.org/event/jazz-lacma-danny-janklow-elevation-band</w:t>
        <w:br/>
        <w:br/>
        <w:t>#JazzAtLACMA #DannyJanklow #LiveJazz #FreeConcert #FamilyFriendly #MidCityLA #OutdoorMusic #PicnicMusic #LAEvents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