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summer with music, art, and fun at Santa Monica’s beloved SOULstice! Enjoy live music on multiple stages, a kids’ area, pop-up art gallery, pet zone, and a honky tonk beer garden—all with ocean breezes and Main Street charm.</w:t>
        <w:br/>
        <w:br/>
        <w:t>📍 Location: Main Street</w:t>
        <w:br/>
        <w:t>Main Street, Santa Monica, CA 90405</w:t>
        <w:br/>
        <w:t>📅 Date: 2025‑06‑21</w:t>
        <w:br/>
        <w:t>🕘 Time: 12 PM–7 PM</w:t>
        <w:br/>
        <w:t>💰 Tickets: Free</w:t>
        <w:br/>
        <w:t>👶 Age Requirement: All ages</w:t>
        <w:br/>
        <w:t>🔗 More info: https://www.mainstreetsm.com/</w:t>
        <w:br/>
        <w:br/>
        <w:t>#summersoulstice #santamonica #mainstreetfest #livemusic #freefestival #westside #petfriendly #familyfun #popupart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