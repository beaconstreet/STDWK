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Cowabunga! Dive into nostalgia with the 1990 live-action Teenage Mutant Ninja Turtles film, screening in glorious 35mm. Perfect for fans old and new, this family-friendly matinee offers a fun trip down memory lane with everyone’s favorite pizza-loving heroes.</w:t>
        <w:br/>
        <w:br/>
        <w:t>📍 Location: New Beverly Cinema</w:t>
        <w:br/>
        <w:t>7165 Beverly Blvd, Los Angeles, CA 90036</w:t>
        <w:br/>
        <w:t>📅 Date: 2025-06-07</w:t>
        <w:br/>
        <w:t>🕘 Time: 2:00 PM – 3:33 PM</w:t>
        <w:br/>
        <w:t>💰 Tickets: $10</w:t>
        <w:br/>
        <w:t>👶 Age Requirement: All ages</w:t>
        <w:br/>
        <w:t>🔗 More info: https://thenewbev.com/program/june-7-teenage-mutant-ninja-turtles-family-matinee/</w:t>
        <w:br/>
        <w:br/>
        <w:t>#TeenageMutantNinjaTurtles #FamilyMatinee #NewBeverlyCinema #ClassicFilm #MidCityLA #Cowabunga #NostalgiaTrip #MovieTime #LAEvents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