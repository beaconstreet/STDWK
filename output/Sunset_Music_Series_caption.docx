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an evening of family fun with live multicultural performances (Folklórica de México) paired with art-making and access to the Wired for Wonder maze. Stay late at Kidspace, splash into culture, creativity, and community under the summer sunset sky.</w:t>
        <w:br/>
        <w:br/>
        <w:t>📍 Location: Kidspace Children’s Museum</w:t>
        <w:br/>
        <w:t>480 N Arroyo Blvd, Pasadena, CA 91103</w:t>
        <w:br/>
        <w:t>📅 Date: 2025‑07‑11</w:t>
        <w:br/>
        <w:t>🕘 Time: 4 PM–8 PM</w:t>
        <w:br/>
        <w:t>💰 Tickets: Included in general admission (Chill Lab $8)</w:t>
        <w:br/>
        <w:t>👶 Age Requirement: All ages</w:t>
        <w:br/>
        <w:t>🔗 More info: https://kidspacemuseum.org/event/sunset-music-series-2025-2/2025-07-11/</w:t>
        <w:br/>
        <w:br/>
        <w:t>#SunsetMusic #WiredForWonder #EveningAtKidspace #FamilyMusic #LiveCulture #FridayFun #PasadenaNights #ArtAndMusic #OutdoorEvent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