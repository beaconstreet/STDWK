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Enjoy a festive summer night with live music and a showing of Matilda under the stars! Kids can play in the fun zone while families picnic on the city lawn. It’s a classic film with music, games, and fresh air.</w:t>
        <w:br/>
        <w:br/>
        <w:t>📍 Location: City Hall Lawn</w:t>
        <w:br/>
        <w:t>240 W Huntington Dr, Arcadia, CA 91007</w:t>
        <w:br/>
        <w:t>📅 Date: 2025-07-17</w:t>
        <w:br/>
        <w:t>🕘 Time: 6:30 pm concert; dusk movie</w:t>
        <w:br/>
        <w:t>💰 Tickets: Free</w:t>
        <w:br/>
        <w:t>👶 Age Requirement: All ages</w:t>
        <w:br/>
        <w:t>🔗 More info: https://www.arcadiaca.gov/news_detail_T41_R483.php</w:t>
        <w:br/>
        <w:br/>
        <w:t>#ArcadiaEvents #FreeMusic #OutdoorMovie #MatildaMovie #FamilyFun #SummerNights #ParkEvent #CraftsAndGames #PicnicVibes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