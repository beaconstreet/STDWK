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Gather at Virginia Park for a relaxed evening outdoor concert featuring local musicians, friendly neighbors, and sunset ambiance. A free, family-friendly event perfect for a summer weekend wind-down.</w:t>
        <w:br/>
        <w:br/>
        <w:t>📍 Location: Virginia Avenue Park</w:t>
        <w:br/>
        <w:t>2200 Virginia Ave, Santa Monica, CA 90404</w:t>
        <w:br/>
        <w:t>📅 Date: 2025‑07‑11</w:t>
        <w:br/>
        <w:t>🕘 Time: 6:00 PM–8:00 PM</w:t>
        <w:br/>
        <w:t>💰 Tickets: Free</w:t>
        <w:br/>
        <w:t>👶 Age Requirement: All ages</w:t>
        <w:br/>
        <w:t>🔗 More info: https://www.santamonica.gov/events/42h92r08kpe7d16pgjkkqyr2wb/202507111800</w:t>
        <w:br/>
        <w:br/>
        <w:t>#SunsetConcert #VirginiaParkSM #LocalMusic #SantaMonicaEvents #FreeConcert #CommunityEvening #WestsideLA #FamilyFriendly #OutdoorMusic #ShitToDoWithKids #shittodowithkids #stdwkids #familyactivities #kidslosangeles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