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Cozy up on the sand for Dog Man with waves lapping in the background! Bring your blankets or low beach chairs for this popular summer movie series. Free entry with RSVP, light sea breeze adding to the charm.</w:t>
        <w:br/>
        <w:br/>
        <w:t>📍 Location: Dockweiler Youth Center</w:t>
        <w:br/>
        <w:t>12505 Vista del Mar, Playa del Rey, CA 90293</w:t>
        <w:br/>
        <w:t>📅 Date: 2025-07-18</w:t>
        <w:br/>
        <w:t>🕘 Time: 8:00 PM</w:t>
        <w:br/>
        <w:t>💰 Tickets: Free</w:t>
        <w:br/>
        <w:t>👶 Age Requirement: All ages</w:t>
        <w:br/>
        <w:t>🔗 More info: https://www.eventbrite.com/o/la-county-beaches-harbors-571029420</w:t>
        <w:br/>
        <w:br/>
        <w:t>#BeachMovieNights #DockweilerBeach #DogManMovie #FreeEvent #FamilyNight #OutdoorCinema #SummerFridays #PlayaDelRey #BeachFun #ShitToDoWithKids #shittodowithkids #stdwkids #familyactivities #kidslosangeles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