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Every Thursday and Saturday from July 3 through August 30, enjoy family-friendly live music from disco to pop acts, set against a stunning ocean backdrop at the west end of Redondo Pier.</w:t>
        <w:br/>
        <w:br/>
        <w:t>📍 Location: Redondo Pier (Fisherman’s Wharf west end)</w:t>
        <w:br/>
        <w:t>100 Fisherman’s Wharf, Redondo Beach, CA 90277</w:t>
        <w:br/>
        <w:t>📅 Date: July 3 - 5, 2025</w:t>
        <w:br/>
        <w:t>🕘 Time: 6:00 PM–8:00 PM</w:t>
        <w:br/>
        <w:t>💰 Tickets: Free</w:t>
        <w:br/>
        <w:t>👶 Age Requirement: All ages</w:t>
        <w:br/>
        <w:t>🔗 More info: https://redondopier.com/summer-of-music/</w:t>
        <w:br/>
        <w:br/>
        <w:t>#RedondoPierMusic #LiveMusic #FreeEvent #PierConcert #FamilyFriendly #SunsetConcerts #SouthBay #TributeBands #BeachEvening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