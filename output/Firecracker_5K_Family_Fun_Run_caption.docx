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Start your Independence Day morning strong with the Firecracker 5K! A fun, family-paced run/walk along Sierra Madre Blvd with free T-shirts for early registrants—get moving and looking festive before the parade.</w:t>
        <w:br/>
        <w:br/>
        <w:t>📍 Location: Kersting Court</w:t>
        <w:br/>
        <w:t>Kersting Court, Sierra Madre, CA 91024</w:t>
        <w:br/>
        <w:t>📅 Date: July 4, 2025</w:t>
        <w:br/>
        <w:t>🕘 Time: 7:30 AM–9:30 AM</w:t>
        <w:br/>
        <w:t>💰 Tickets: Free</w:t>
        <w:br/>
        <w:t>👶 Age Requirement: All ages</w:t>
        <w:br/>
        <w:t>🔗 More info: https://www.coloradoboulevard.net/events/sierra-madre-independence-day-celebration-2025-07-03/</w:t>
        <w:br/>
        <w:br/>
        <w:t>#Firecracker5K #FamilyRun #ActiveMorning #IndependenceDayRun #SierraMadreRun #HealthyFun #4thOfJuly #CommunityRun #FreeEvent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