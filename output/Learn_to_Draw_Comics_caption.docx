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Budding artists get hands-on training in comic book illustration! This creative library workshop teaches the basics of character design and storytelling. A fun intro to comics for kids 5–12.</w:t>
        <w:br/>
        <w:br/>
        <w:t>📍 Location: Old Town Newhall Library</w:t>
        <w:br/>
        <w:t>24500 Main Street, Santa Clarita, CA 91321</w:t>
        <w:br/>
        <w:t>📅 Date: 2025-07-17</w:t>
        <w:br/>
        <w:t>🕘 Time: 3:30 pm – 4:30 pm</w:t>
        <w:br/>
        <w:t>💰 Tickets: Free</w:t>
        <w:br/>
        <w:t>👶 Age Requirement: Ages 5–12</w:t>
        <w:br/>
        <w:t>🔗 More info: https://santaclarita.librarycalendar.com/event/learn-draw-comics-19340</w:t>
        <w:br/>
        <w:br/>
        <w:t>#ComicWorkshop #ArtClass #SantaClaritaLibrary #KidsArt #LibraryFun #FreeEvent #DrawingForKids #TheValleyEvents #YoungArtists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