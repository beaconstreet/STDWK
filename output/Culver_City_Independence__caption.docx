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Kick back with live music starting at 6 PM and watch a mesmerizing drone light show at dusk celebrating Independence Day and Culver City’s heritage. A modern, family-friendly evening under the stars!</w:t>
        <w:br/>
        <w:br/>
        <w:t>📍 Location: Town Plaza (Downtown Culver City)</w:t>
        <w:br/>
        <w:t>Culver Blvd &amp; Culver City Town Plaza</w:t>
        <w:br/>
        <w:t>📅 Date: July 5, 2025</w:t>
        <w:br/>
        <w:t>🕘 Time: 6 PM–9:30 PM</w:t>
        <w:br/>
        <w:t>💰 Tickets: Free</w:t>
        <w:br/>
        <w:t>👶 Age Requirement: All ages</w:t>
        <w:br/>
        <w:t>🔗 More info: https://culvercity.org/Events-directory/Annual-Downtown-Culver-City-Independence-Celebration</w:t>
        <w:br/>
        <w:br/>
        <w:t>#CulverCityDrone #IndependenceCelebration #LiveMusic #DroneLightShow #DowntownEvent #FamilyFriendly #ModernFireworks #CommunityNight #WestsideLA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