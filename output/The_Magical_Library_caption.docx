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Magician Micah Cover dazzles kids and families with a fun, interactive magic show full of wonder, laughter, and audience participation in this Summer Reading kickoff event.</w:t>
        <w:br/>
        <w:br/>
        <w:t>📍 Location: Platt Branch Library</w:t>
        <w:br/>
        <w:t>23600 Victory Blvd., Woodland Hills, CA 91367</w:t>
        <w:br/>
        <w:t>📅 Date: 2025‑06‑12</w:t>
        <w:br/>
        <w:t>🕘 Time: 3 PM–4 PM</w:t>
        <w:br/>
        <w:t>💰 Tickets: Free</w:t>
        <w:br/>
        <w:t>👶 Age Requirement: All ages</w:t>
        <w:br/>
        <w:t>🔗 More info: https://www.lapl.org/whats-on/events/summer-reading-kickoff-magical-library-magician-micah-cover</w:t>
        <w:br/>
        <w:br/>
        <w:t>#MagicalLibrary #MicahCover #MagicShow #SummerReading #FamilyFun #InteractiveMagic #LAPLevents #LibraryProgram #ChildrenEntertainment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