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Celebrate a decade of Love Long Beach with music across multiple stages -- electronic, world, and acoustic -- plus yoga, workshops, interactive art, tasty local eats, and a lively, all-ages beach community vibe.</w:t>
        <w:br/>
        <w:br/>
        <w:t>📍 Location: ShoreLine Aquatic Park (Lions Lighthouse)</w:t>
        <w:br/>
        <w:t>200 Aquarium Way, Long Beach, CA 90802</w:t>
        <w:br/>
        <w:t>📅 Date: 2025-07-19 – 2025-07-20</w:t>
        <w:br/>
        <w:t>🕘 Time: 2:00 pm – 10:00 pm</w:t>
        <w:br/>
        <w:t>💰 Tickets: $0–$175; kids 15 &amp; younger free</w:t>
        <w:br/>
        <w:t>👶 Age Requirement: All ages</w:t>
        <w:br/>
        <w:t>🔗 More info: https://www.eventbrite.com/e/love-long-beach-festival-2025-10-year-anniversary-tickets-1318262642049</w:t>
        <w:br/>
        <w:br/>
        <w:t>#LoveLongBeach #10YearAnniversary #BeachFestival #LiveMusic #FamilyFriendly #ArtAndYoga #FoodVendors #BeachFun #LongBeachEvents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