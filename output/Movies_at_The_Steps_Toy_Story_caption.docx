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Gather on the plaza steps for a sunset family movie night! Watch Toy Story on the big outdoor screen, ready by 8:30 pm, with popcorn and cozy vibes -- it’s summer magic at Culver Steps.</w:t>
        <w:br/>
        <w:br/>
        <w:t>📍 Location: The Culver Steps</w:t>
        <w:br/>
        <w:t>9300 Culver Blvd, Culver City, CA 90232</w:t>
        <w:br/>
        <w:t>📅 Date: 2025-07-18</w:t>
        <w:br/>
        <w:t>🕘 Time: Sunset (~8:30 pm)</w:t>
        <w:br/>
        <w:t>💰 Tickets: Free</w:t>
        <w:br/>
        <w:t>👶 Age Requirement: All ages</w:t>
        <w:br/>
        <w:t>🔗 More info: https://theculversteps.com/directory/movies-at-the-steps/</w:t>
        <w:br/>
        <w:br/>
        <w:t>#MoviesAtTheSteps #CulverCity #FreeMovie #ToyStory #OutdoorCinema #FamilyNight #PopcornFun #SummerMagic #CommunityEvent #ShitToDoWithKids #shittodowithkids #stdwkids #familyactivities #kidslosangeles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