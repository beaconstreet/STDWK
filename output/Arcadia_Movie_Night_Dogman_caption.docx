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Gather at Arcadia’s City Hall Lawn for a family-friendly showing of Dogman, right after Cold Duck performs 70s and Top 40 hits. It's a perfect Thursday night with music, movies, and food options under the stars!</w:t>
        <w:br/>
        <w:br/>
        <w:t>📍 Location: City Hall Lawn</w:t>
        <w:br/>
        <w:t>240 W Huntington Dr, Arcadia, CA 91066</w:t>
        <w:br/>
        <w:t>📅 Date: 2025-06-26</w:t>
        <w:br/>
        <w:t>🕘 Time: Concert 6:30 pm; Movie dusk</w:t>
        <w:br/>
        <w:t>💰 Tickets: Free</w:t>
        <w:br/>
        <w:t>👶 Age Requirement: All ages</w:t>
        <w:br/>
        <w:t>🔗 More info: https://www.arcadiaca.gov/news_detail_T41_R482.php</w:t>
        <w:br/>
        <w:br/>
        <w:t>#ArcadiaEvents #DogmanMovie #OutdoorCinema #LiveMusic #ColdDuckBand #SummerVibes #FreeEvents #CommunityFun #EastLAEvents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