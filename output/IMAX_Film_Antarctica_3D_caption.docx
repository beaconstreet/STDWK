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Dive into the icy wonder of Antarctica 3D, a stunning IMAX documentary narrated by Benedict Cumberbatch. Swim with seals, soar above penguin colonies, and explore hidden sea landscapes—all on a giant 7‑story IMAX screen.</w:t>
        <w:br/>
        <w:br/>
        <w:t>📍 Location: California Science Center IMAX</w:t>
        <w:br/>
        <w:t>700 Exposition Park Dr, Los Angeles, CA 90037</w:t>
        <w:br/>
        <w:t>📅 Date: 2025‑06‑26</w:t>
        <w:br/>
        <w:t>🕘 Time: 11 am, 2 pm daily</w:t>
        <w:br/>
        <w:t>💰 Tickets: Varies (ticketed)</w:t>
        <w:br/>
        <w:t>👶 Age Requirement: All ages</w:t>
        <w:br/>
        <w:t>🔗 More info: https://californiasciencecenter.org/imax/antarctica-3d</w:t>
        <w:br/>
        <w:br/>
        <w:t>#Antarctica3D #IMAX #BenedictCumberbatch #CaliforniaScienceCenter #BigScreen #FamilyLearning #EarthDocumentary #SummerSTEM #EducationalFun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