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Experience classic ’50s and ’60s vibes with Lil’ Mo and The Dynaflos at the Thursday Night Music series! Dance the evening away with nostalgic doo-wop and smooth R&amp;B at the lively Market Plaza—perfect for music lovers of all ages.</w:t>
        <w:br/>
        <w:br/>
        <w:t>📍 Location: The Original Farmers Market</w:t>
        <w:br/>
        <w:t>6333 W. 3rd St., Los Angeles, CA 90036</w:t>
        <w:br/>
        <w:t>📅 Date: 2025‑07‑10</w:t>
        <w:br/>
        <w:t>🕘 Time: 7 PM–9 PM</w:t>
        <w:br/>
        <w:t>💰 Tickets: Free</w:t>
        <w:br/>
        <w:t>👶 Age Requirement: All ages</w:t>
        <w:br/>
        <w:t>🔗 More info: https://farmersmarketla.com/events/summer-music-series-2025</w:t>
        <w:br/>
        <w:br/>
        <w:t>#DooWopNights #LiveRNB #LilMoDynaflos #FarmersMarketFun #RetroTunes #OutdoorConcerts #ThursdayMusic #FreeFamilyFun #MidCityVibes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