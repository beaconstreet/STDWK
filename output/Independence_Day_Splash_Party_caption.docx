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Cool off on July 4th at the Splash Party—poolside games, music, prizes, and interactive fun for all ages. Great for families, with free entry and a festive afternoon vibe.</w:t>
        <w:br/>
        <w:br/>
        <w:t>📍 Location: Calabasas Tennis &amp; Swim Center</w:t>
        <w:br/>
        <w:t>23400 Park Sorrento, Calabasas, CA</w:t>
        <w:br/>
        <w:t>📅 Date: July 4, 2025</w:t>
        <w:br/>
        <w:t>🕘 Time: 12:00 PM–5:30 PM</w:t>
        <w:br/>
        <w:t>💰 Tickets: Free (general admission)</w:t>
        <w:br/>
        <w:t>👶 Age Requirement: All ages</w:t>
        <w:br/>
        <w:t>🔗 More info: https://www.cityofcalabasas.com/government/community-services-parks-recreation/special-events/4th-of-july-spectacular</w:t>
        <w:br/>
        <w:br/>
        <w:t>#CalabasasSplashParty #PoolFun #CarnivalGames #FamilySplash #Jul4Afternoon #MusicAndPrizes #PoolsideFun #SummerCoolDown #FreeEvent #ShitToDoWithKids #shittodowithkids #stdwkids #familyactivities #kidslosangeles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