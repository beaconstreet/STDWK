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Stroll through the Getty Villa’s reconstructed Roman villa and lush Mediterranean gardens with your family. Enjoy interactive Family Forum activities, art detective games, and a scenic sensory experience by the ocean. Free entry with reserved ticket.</w:t>
        <w:br/>
        <w:br/>
        <w:t>📍 Location: Getty Villa</w:t>
        <w:br/>
        <w:t>17985 Pacific Coast Highway, Pacific Palisades, CA 90272</w:t>
        <w:br/>
        <w:t>📅 Date: 2025‑06‑26</w:t>
        <w:br/>
        <w:t>🕘 Time: 10 am–5 pm</w:t>
        <w:br/>
        <w:t>💰 Tickets: Free admission; parking $25 car/$15 after 3 pm</w:t>
        <w:br/>
        <w:t>👶 Age Requirement: All ages</w:t>
        <w:br/>
        <w:t>🔗 More info: https://www.getty.edu/visit/villa/</w:t>
        <w:br/>
        <w:br/>
        <w:t>#GettyVilla #FreeMuseum #RomanArt #GreekSculpture #FamilyForum #ArtDetective #PacificPalisades #GardenVisit #TimedEntry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