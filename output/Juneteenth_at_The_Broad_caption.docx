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Juneteenth with free admission to The Broad, live music by DJ deesoo and Linafornia, and full access to Jeffrey Gibson’s colorful installation. This family-friendly cultural celebration honors freedom, art, and community with music and vibrant visuals in the heart of downtown LA.</w:t>
        <w:br/>
        <w:br/>
        <w:t>📍 Location: The Broad</w:t>
        <w:br/>
        <w:t>221 S Grand Ave, Los Angeles, CA 90012</w:t>
        <w:br/>
        <w:t>📅 Date: 2025‑06‑19</w:t>
        <w:br/>
        <w:t>🕘 Time: 11 am–5 pm</w:t>
        <w:br/>
        <w:t>💰 Tickets: Free</w:t>
        <w:br/>
        <w:t>👶 Age Requirement: All ages</w:t>
        <w:br/>
        <w:t>🔗 More info: https://www.thebroad.org/events/juneteenth</w:t>
        <w:br/>
        <w:br/>
        <w:t>#JuneteenthCelebration #TheBroadMuseum #FreeMuseumDay #LAArtScene #FamilyFriendlyLA #DowntownLA #CulturalEvents #ArtAndMusic #ExploreLA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