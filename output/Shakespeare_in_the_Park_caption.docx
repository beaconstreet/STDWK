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Head to Griffith Park’s Dell for Love’s Labour’s Lost, a playful romantic comedy under the stars. Free evenings Wed–Sun at 7 pm, June 25–July 27 (no show July 4). Bring blankets and enjoy classic Shakespeare with a modern twist!</w:t>
        <w:br/>
        <w:br/>
        <w:t>📍 Location: Dell at Old Zoo, Griffith Park</w:t>
        <w:br/>
        <w:t>Griffith Park, Los Angeles, CA (Dell near Old Zoo)</w:t>
        <w:br/>
        <w:t>📅 Date: 2025‑06‑26</w:t>
        <w:br/>
        <w:t>🕘 Time: 7:00 PM</w:t>
        <w:br/>
        <w:t>💰 Tickets: Free</w:t>
        <w:br/>
        <w:t>👶 Age Requirement: All ages</w:t>
        <w:br/>
        <w:t>🔗 More info: https://indieshakes.org/free-shakespeare-2025</w:t>
        <w:br/>
        <w:br/>
        <w:t>#FreeShakespeare #ShakespeareInThePark #GriffithPark #LovesLaboursLost #OutdoorTheater #FamilyNight #SummerArts #HollywoodLA #PicnicTheater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