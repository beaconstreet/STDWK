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Pride Month with Pickle the Drag Queen in a fun, interactive workshop! Teens get hands-on experience, learning about drag’s vibrant history, creative makeup, costumes &amp; performance—all in a welcoming museum studio.</w:t>
        <w:br/>
        <w:br/>
        <w:t>📍 Location: Academy Museum (Shirley Temple Education Studio)</w:t>
        <w:br/>
        <w:t>6067 Wilshire Blvd, Los Angeles, CA 90036</w:t>
        <w:br/>
        <w:t>📅 Date: 2025‑06‑20</w:t>
        <w:br/>
        <w:t>🕘 Time: 4:30 PM</w:t>
        <w:br/>
        <w:t>💰 Tickets: Free (with museum admission)</w:t>
        <w:br/>
        <w:t>👶 Age Requirement: Ages 13–18</w:t>
        <w:br/>
        <w:t>🔗 More info: https://laopera.org/community-learning/performances-events-for-all-ages/bambino</w:t>
        <w:br/>
        <w:br/>
        <w:t>#drag101 #picklethedragqueen #teenworkshop #pridemonth #museumworkshop #creativelearning #free #westside #losangeles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