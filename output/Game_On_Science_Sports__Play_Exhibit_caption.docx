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motion, balance, and athletic science at a vibrant exhibit packed with hands‑on challenges from basketball to snowboarding. Fun, educational, and family-friendly exploration of movement and science across a sprawling 17,000 sq ft space.</w:t>
        <w:br/>
        <w:br/>
        <w:t>📍 Location: California Science Center</w:t>
        <w:br/>
        <w:t>700 Exposition Park Dr, Los Angeles, CA 90037</w:t>
        <w:br/>
        <w:t>📅 Date: 2025‑06‑19, 2025‑06‑20, 2025‑06‑21, 2025‑06‑22</w:t>
        <w:br/>
        <w:t>🕘 Time: 10 AM–5 PM</w:t>
        <w:br/>
        <w:t>💰 Tickets: Free</w:t>
        <w:br/>
        <w:t>👶 Age Requirement: All ages</w:t>
        <w:br/>
        <w:t>🔗 More info: https://californiasciencecenter.org/exhibits/game-on-science-sports-play</w:t>
        <w:br/>
        <w:br/>
        <w:t>#science #sports #interactive #familyfun #kids #losangeles #freescience #museum #downtown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