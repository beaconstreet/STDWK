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Join the Academy Museum’s Drop-In Workshop for Families: Puppetry and Pride, running from June 7 to June 21, 2025. Held in the Shirley Temple Education Studio, these workshops allow families to design and create their own prideful puppets, inspired by iconic characters like the Muppets and Pinocchio. Workshops are free with general admission and take place from 12:30 PM to 2:30 PM on Saturdays.</w:t>
        <w:br/>
        <w:br/>
        <w:t>📍 Location: Academy Museum of Motion Pictures</w:t>
        <w:br/>
        <w:t>6067 Wilshire Blvd, Los Angeles, CA 90036</w:t>
        <w:br/>
        <w:t>📅 Date: 2025-06-07, 2025-06-14, 2025-06-21</w:t>
        <w:br/>
        <w:t>🕘 Time: 12:30 PM – 2:30 PM</w:t>
        <w:br/>
        <w:t>💰 Tickets: Free</w:t>
        <w:br/>
        <w:t>👶 Age Requirement: All ages</w:t>
        <w:br/>
        <w:t>🔗 More info: https://www.academymuseum.org/en/programs/detail/drop-in-workshop-for-families-puppetry-and-pride-019659da-1fa4-c092-a9bf-5cd21533da7e</w:t>
        <w:br/>
        <w:br/>
        <w:t>#PuppetryAndPride #AcademyMuseum #FamilyWorkshop #PrideMonth #CreativeKids #MidCityLA #FreeEvent #ArtsAndCrafts #InclusiveActivities #ShitToDoWithKids #shittodowithkids #stdwkids #familyactivities #kidslosangeles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