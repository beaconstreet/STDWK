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Get creative with Claymation at the Academy Museum’s Shirley Temple Studio! Inspired by summer camp, families can build sets and characters and bring them to life in a stop-motion animation. Workshops run every first three Saturdays in July.</w:t>
        <w:br/>
        <w:br/>
        <w:t>📍 Location: Academy Museum (Shirley Temple Education Studio)</w:t>
        <w:br/>
        <w:t>6067 Wilshire Blvd, Los Angeles, CA 90036</w:t>
        <w:br/>
        <w:t>📅 Date: 2025-07-19</w:t>
        <w:br/>
        <w:t>🕘 Time: 12:30 pm – 2:30 pm</w:t>
        <w:br/>
        <w:t>💰 Tickets: Free with general admission</w:t>
        <w:br/>
        <w:t>👶 Age Requirement: All ages</w:t>
        <w:br/>
        <w:t>🔗 More info: https://www.academymuseum.org/en/programs/detail/drop-in-workshop-for-families-claymation-0197410e-6e05-d280-f1a1-5d59a0f86fee</w:t>
        <w:br/>
        <w:br/>
        <w:t>#Claymation #AnimationWorkshop #AcademyMuseum #FamilyActivity #FreeEvent #HandsOnLearning #StopMotion #SummerCampTheme #STEMForKids #ShitToDoWithKids #shittodowithkids #stdwkids #familyactivities #kidslosangeles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