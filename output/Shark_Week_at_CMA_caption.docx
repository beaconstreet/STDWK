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shark-themed fun at the Cabrillo Marine Aquarium! Learn about shark ecology, watch interactive demos, and enjoy hands-on displays that bring these top predators to life. A thrilling week-long ocean adventure for curious minds.</w:t>
        <w:br/>
        <w:br/>
        <w:t>📍 Location: Cabrillo Marine Aquarium</w:t>
        <w:br/>
        <w:t>3720 Stephen M White Dr, San Pedro, CA 90731</w:t>
        <w:br/>
        <w:t>📅 Date: 2025-07-17 – 2025-07-19</w:t>
        <w:br/>
        <w:t>🕘 Time: 2:00 pm – 5:00 pm (exploration); Aquarium open Tue–Fri 12 pm–5 pm, Sat–Sun 10 am–5 pm</w:t>
        <w:br/>
        <w:t>💰 Tickets: Varies</w:t>
        <w:br/>
        <w:t>👶 Age Requirement: All ages</w:t>
        <w:br/>
        <w:t>🔗 More info: https://cma.recreation.parks.lacity.gov/events/shark-week</w:t>
        <w:br/>
        <w:br/>
        <w:t>#SharkWeek #CabrilloAquarium #MarineEducation #KidsEvents #FamilyAdventure #SanPedro #OceanLearning #SummerFun #Science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