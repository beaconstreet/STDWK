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Classical music meets cutting-edge drone animation in this multisensory outdoor experience at the LA Equestrian Center. Relax on the grass with your family, enjoy a picnic, and get mesmerized by candlelight and flying lights.</w:t>
        <w:br/>
        <w:br/>
        <w:t>📍 Location: LA Equestrian Center</w:t>
        <w:br/>
        <w:t>480 Riverside Drive, Burbank, CA 91506</w:t>
        <w:br/>
        <w:t>📅 Date: 2025-06-26 - 2025-06-28</w:t>
        <w:br/>
        <w:t>🕘 Time: 8:45 PM</w:t>
        <w:br/>
        <w:t>💰 Tickets: Varies</w:t>
        <w:br/>
        <w:t>👶 Age Requirement: All ages</w:t>
        <w:br/>
        <w:t>🔗 More info: https://feverup.com/m/366499</w:t>
        <w:br/>
        <w:br/>
        <w:t>#DroneArtShow #CandlelightConcert #Vivaldi #Tchaikovsky #OutdoorMusic #FamilyFriendly #BurbankEvents #DroneShow #LAArts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