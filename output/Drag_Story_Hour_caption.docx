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Celebrate Pride Month with Drag Story Hour at the Academy Museum. Hosted by Pickle, the director of Drag Story Hour Los Angeles, and fellow drag artists, enjoy readings of inclusive children’s books in a welcoming environment.</w:t>
        <w:br/>
        <w:br/>
        <w:t>📍 Location: Academy Museum of Motion Pictures</w:t>
        <w:br/>
        <w:t>6067 Wilshire Blvd, Los Angeles, CA 90036</w:t>
        <w:br/>
        <w:t>📅 Date: 2025-06-07</w:t>
        <w:br/>
        <w:t>🕘 Time: 10:30 AM – 11:30 AM</w:t>
        <w:br/>
        <w:t>💰 Tickets: Free</w:t>
        <w:br/>
        <w:t>👶 Age Requirement: All ages</w:t>
        <w:br/>
        <w:t>🔗 More info: https://www.academymuseum.org/en/programs/detail/drag-queen-story-hour-with-pickle-and-friends-019611a9-3678-1fbb-6281-eefaaa86270e</w:t>
        <w:br/>
        <w:br/>
        <w:t>#DragStoryHour #PickleAndFriends #AcademyMuseum #FamilyEvent #InclusiveStories #PrideMonth #LAEvents #MidCityFun #KidFriendly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