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Watch a dazzling 20-minute fireworks extravaganza over the water in picturesque Marina del Rey. Street closures begin early afternoon, and holiday parking (approx. $11–20) is available nearby.</w:t>
        <w:br/>
        <w:br/>
        <w:t>📍 Location: Marina Channel</w:t>
        <w:br/>
        <w:t>Marina del Rey, CA</w:t>
        <w:br/>
        <w:t>📅 Date: July 4, 2025</w:t>
        <w:br/>
        <w:t>🕘 Time: 9:00 PM–9:20 PM</w:t>
        <w:br/>
        <w:t>💰 Tickets: Free</w:t>
        <w:br/>
        <w:t>👶 Age Requirement: All ages</w:t>
        <w:br/>
        <w:t>🔗 More info: https://beaches.lacounty.gov/4thofjuly/</w:t>
        <w:br/>
        <w:br/>
        <w:t>#MarinaDelRey #CountyFireworks #FreeFireworks #MarinaCelebration #FourthOfJuly #BeachViews #FamilyFriendly #SummerNight #HolidayEvent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