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Dive into thousands of hours of panels, workshops, concerts, artist alley, a massive exhibit hall, cosplay competitions, arcade zones, and high‑energy J‑Pop nights—all under one roof over the July 3‑6 weekend. Don’t miss the Masquerade cosplay showcase or late‑night gaming sessions.</w:t>
        <w:br/>
        <w:br/>
        <w:t>📍 Location: Los Angeles Convention Center</w:t>
        <w:br/>
        <w:t>1201 S Figueroa St, Los Angeles, CA 90015</w:t>
        <w:br/>
        <w:t>📅 Date: July 3 - 6, 2025</w:t>
        <w:br/>
        <w:t>🕘 Time: Varies by hall; general entry gates open 9 AM–6 PM (July 3–5) and 9 AM–4 PM (July 6); select halls open until midnight or 2 AM</w:t>
        <w:br/>
        <w:t>💰 Tickets: Varies</w:t>
        <w:br/>
        <w:t>👶 Age Requirement: All ages</w:t>
        <w:br/>
        <w:t>🔗 More info: https://www.anime-expo.org/</w:t>
        <w:br/>
        <w:br/>
        <w:t>#AnimeExpo2025 #DowntownLA #Cosplay #Gaming #JPop #Workshops #Convention #FamilyFriendly #PopCulture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