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Celebrate America’s 250th birthday kickoff with patriotic choir, flyover by Condor Squadron, face painting, crafts, lawn &amp; carnival picnic games. Enjoy live music by LASD Band &amp; Justin Honsinger, presidential look‑alikes, and a commemorative group photo.</w:t>
        <w:br/>
        <w:br/>
        <w:t>📍 Location: Ronald Reagan Presidential Library, South Lawn</w:t>
        <w:br/>
        <w:t>40 Presidential Drive, Simi Valley, CA 93065</w:t>
        <w:br/>
        <w:t>📅 Date: July 4, 2025</w:t>
        <w:br/>
        <w:t>🕘 Time: 10:00 AM</w:t>
        <w:br/>
        <w:t>💰 Tickets: Free outdoor activities; museum entry separate</w:t>
        <w:br/>
        <w:t>👶 Age Requirement: All ages</w:t>
        <w:br/>
        <w:t>🔗 More info: https://www.reaganfoundation.org/events/annual-4th-of-july-celebration-2025</w:t>
        <w:br/>
        <w:br/>
        <w:t>#ReaganLibrary #FourthAtTheLibrary #PatrioticFun #Flyover #CraftsAndGames #FamilyActivities #Bingo #LiveMusic #250YearsUSA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