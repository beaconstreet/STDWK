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the first day of summer at Venice Blvd! This free, all-ages street fest spans four blocks with live music, artisan vendors, wellness zones (free yoga), interactive art, food, and dog-friendly community vibes — a vibrant kickoff to summer.</w:t>
        <w:br/>
        <w:br/>
        <w:t>📍 Location: Venice Blvd (Downtown Mar Vista)</w:t>
        <w:br/>
        <w:t>12257 Venice Blvd, Los Angeles, CA 90066</w:t>
        <w:br/>
        <w:t>📅 Date: 2025‑06‑21</w:t>
        <w:br/>
        <w:t>🕘 Time: 12 PM–8 PM</w:t>
        <w:br/>
        <w:t>💰 Tickets: Free</w:t>
        <w:br/>
        <w:t>👶 Age Requirement: All ages</w:t>
        <w:br/>
        <w:t>🔗 More info: https://www.thevenicefest.com/</w:t>
        <w:br/>
        <w:br/>
        <w:t>#venicesummerfest #communityfest #liveart #westside #dogfriendly #summerkickoff #downtownla #farmersmarketvibes #familyfun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