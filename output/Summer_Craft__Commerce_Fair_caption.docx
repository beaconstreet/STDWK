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Support small businesses and artists at this vibrant community fair in beautiful Tongva Park—a strollable event with creative goods and summer vibes.</w:t>
        <w:br/>
        <w:br/>
        <w:t>📍 Location: Tongva Park</w:t>
        <w:br/>
        <w:t>1615 Ocean Ave, Santa Monica, CA 90401</w:t>
        <w:br/>
        <w:t>📅 Date: 2025‑06‑14</w:t>
        <w:br/>
        <w:t>🕘 Time: 2 PM–6 PM</w:t>
        <w:br/>
        <w:t>💰 Tickets: Free</w:t>
        <w:br/>
        <w:t>👶 Age Requirement: All ages</w:t>
        <w:br/>
        <w:t>🔗 More info: https://www.santamonica.gov/events/4gyr3v33q1zxsrntd0qfyhbh5s/202506141400</w:t>
        <w:br/>
        <w:br/>
        <w:t>#SantaMonicaFair #ArtisanMarket #TongvaPark #LocalArtists #HandmadeGoods #CommunityEvent #FreeEntry #CraftShopping #SummerMarket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