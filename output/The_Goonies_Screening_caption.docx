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Join Street Food Cinema for a special 40th-anniversary screening of The Goonies at the Los Angeles Equestrian Center. The evening features live music by Chester Copper Pot, audience trivia, and a variety of food trucks. Doors open at 6:00 PM, with the movie starting at 8:30 PM. Bring your low chairs and blankets for a nostalgic night under the stars.</w:t>
        <w:br/>
        <w:br/>
        <w:t>📍 Location: Los Angeles Equestrian Center</w:t>
        <w:br/>
        <w:t>480 Riverside Dr, Burbank, CA 91506</w:t>
        <w:br/>
        <w:t>📅 Date: 2025-06-07</w:t>
        <w:br/>
        <w:t>🕘 Time: 6:00 PM – 10:30 PM</w:t>
        <w:br/>
        <w:t>💰 Tickets: $22+</w:t>
        <w:br/>
        <w:t>👶 Age Requirement: All ages</w:t>
        <w:br/>
        <w:t>🔗 More info: https://www.streetfoodcinema.com/events/the-goonies-40th-anniversary</w:t>
        <w:br/>
        <w:br/>
        <w:t>#TheGoonies40th #StreetFoodCinema #OutdoorMovie #BurbankEvents #FamilyFun #LiveMusic #FoodTrucks #NostalgiaNight #LAEquestrianCenter #ShitToDoWithKids #shittodowithkids #stdwkids #familyactivities #kidslosangeles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