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Discover the art of ancient fragrance in this hands-on workshop at the Getty Center! Inspired by Greek perfume vessels, it offers families a sensory journey into history -- create your own scent while learning about archaeological finds.</w:t>
        <w:br/>
        <w:br/>
        <w:t>📍 Location: Getty Center</w:t>
        <w:br/>
        <w:t>1200 Getty Center Dr, Los Angeles, CA 90049</w:t>
        <w:br/>
        <w:t>📅 Date: 2025-07-19</w:t>
        <w:br/>
        <w:t>🕘 Time: 10:00 am–12:00 pm</w:t>
        <w:br/>
        <w:t>💰 Tickets: General admission + RSVP</w:t>
        <w:br/>
        <w:t>👶 Age Requirement: All ages</w:t>
        <w:br/>
        <w:t>🔗 More info: https://www.getty.edu/calendar/making-scents-pylos/</w:t>
        <w:br/>
        <w:br/>
        <w:t>#MakingScents #GettyCenter #FamilyWorkshop #AncientGreece #FragranceLab #HandsOnHistory #SanPasqualHill #ArtAndScience #EducationalFun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