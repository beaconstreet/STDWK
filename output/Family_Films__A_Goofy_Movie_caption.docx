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your blankets and chairs to Brea Civic &amp; Cultural Center for a free outdoor showing of A Goofy Movie. The Friday-night community event runs June 20–July 18, featuring family films under the stars with free admission and parking.</w:t>
        <w:br/>
        <w:br/>
        <w:t>📍 Location: Brea Civic &amp; Cultural Center</w:t>
        <w:br/>
        <w:t>1 Civic Center Circle, Brea, CA 92821</w:t>
        <w:br/>
        <w:t>📅 Date: 2025‑06‑27</w:t>
        <w:br/>
        <w:t>🕘 Time: 8 pm–10 pm</w:t>
        <w:br/>
        <w:t>💰 Tickets: Free</w:t>
        <w:br/>
        <w:t>👶 Age Requirement: All ages</w:t>
        <w:br/>
        <w:t>🔗 More info: https://www.cityofbrea.gov/Calendar.aspx?EID=9848&amp;month=6&amp;year=2025&amp;day=24&amp;calType=0</w:t>
        <w:br/>
        <w:br/>
        <w:t>#FamilyFilms #AGoofyMovie #OutdoorMovie #BreaCA #FreeEvent #SummerSeries #BlanketNight #CommunityFun #MovieUnderStars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