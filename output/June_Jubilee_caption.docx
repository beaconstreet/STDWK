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a vibrant Juneteenth celebration at LAPL’s Central Library. Engage in rhythm &amp; roots ceremonies, genealogy help, art workshops, storytime, performances, and powerful talks—all in a family-friendly atmosphere.</w:t>
        <w:br/>
        <w:br/>
        <w:t>📍 Location: LAPL Central Library</w:t>
        <w:br/>
        <w:t>630 W. 5th Street, Los Angeles, CA 90071</w:t>
        <w:br/>
        <w:t>📅 Date: 2025‑06‑14</w:t>
        <w:br/>
        <w:t>🕘 Time: 9:30 AM–4 PM</w:t>
        <w:br/>
        <w:t>💰 Tickets: Free</w:t>
        <w:br/>
        <w:t>👶 Age Requirement: All ages</w:t>
        <w:br/>
        <w:t>🔗 More info: https://lapl.org/june-jubilee</w:t>
        <w:br/>
        <w:br/>
        <w:t>#JuneJubilee #BlackExcellence #JuneteenthLA #CentralLibrary #FamilyFestival #ArtsAndCulture #Genealogy #Storytime #Workshops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