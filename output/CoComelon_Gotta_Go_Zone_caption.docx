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potty success at this joyful CoComelon pop-up! Families can explore themed play zones, join sing-alongs, meet JJ, grab snacks, and enjoy an over-the-top family restroom experience—all designed to support toddlers and parents.</w:t>
        <w:br/>
        <w:br/>
        <w:t>📍 Location: Griffith Park (Travel Town)</w:t>
        <w:br/>
        <w:t>5200 Zoo Drive, Los Angeles, CA 90027</w:t>
        <w:br/>
        <w:t>📅 Date: 2025‑06‑21</w:t>
        <w:br/>
        <w:t>🕘 Time: 10 AM–2 PM</w:t>
        <w:br/>
        <w:t>💰 Tickets: Free*</w:t>
        <w:br/>
        <w:t>👶 Age Requirement: Ages 2–5</w:t>
        <w:br/>
        <w:t>🔗 More info: https://www.cocomelon.com/gotta-go-zone</w:t>
        <w:br/>
        <w:br/>
        <w:t>#cocomelon #gottagozone #pottytraining #familyfun #travel town #singalongs #meetjj #freeevent #losangeles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