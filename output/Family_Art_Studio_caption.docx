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Invest in creativity with a tote-making session at the Skirball! On Thursday, it’s free with museum admission—create a customized nature-patterned bag, exploring plants and patterns. It’s playful art time for all ages.</w:t>
        <w:br/>
        <w:br/>
        <w:t>📍 Location: Skirball Cultural Center</w:t>
        <w:br/>
        <w:t>2701 N Sepulveda Blvd, Los Angeles, CA 90049</w:t>
        <w:br/>
        <w:t>📅 Date: 2025‑06‑26</w:t>
        <w:br/>
        <w:t>🕘 Time: 12 pm–5 pm (museum hours); art studio times follow open hours</w:t>
        <w:br/>
        <w:t>💰 Tickets: Free (Thurs only; Sat/Sun require admission)</w:t>
        <w:br/>
        <w:t>👶 Age Requirement: All ages</w:t>
        <w:br/>
        <w:t>🔗 More info: https://www.skirball.org/programs/family-art-studio</w:t>
        <w:br/>
        <w:br/>
        <w:t>#FamilyArt #CreativeKids #ToteMaking #Skirball #FreeThursday #KidsActivities #MuseumArt #LAKids #InteractivePlay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