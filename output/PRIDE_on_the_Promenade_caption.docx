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Santa Monica’s Third Street Promenade explodes with pride! Expect a full afternoon of live performances, drag acts, LGBTQ+ vendors, family activities, games, and joyful visibility. This inclusive celebration welcomes all identities to uplift and connect.</w:t>
        <w:br/>
        <w:br/>
        <w:t>📍 Location: Third Street Promenade</w:t>
        <w:br/>
        <w:t>1351 Third Street Promenade, Santa Monica, CA 90401</w:t>
        <w:br/>
        <w:t>📅 Date: 2025‑06‑21</w:t>
        <w:br/>
        <w:t>🕘 Time: 2 PM–7 PM</w:t>
        <w:br/>
        <w:t>💰 Tickets: Free</w:t>
        <w:br/>
        <w:t>👶 Age Requirement: All ages</w:t>
        <w:br/>
        <w:t>🔗 More info: https://www.eventbrite.com/e/2025-pride-on-the-promenade-tickets-1364921178989</w:t>
        <w:br/>
        <w:br/>
        <w:t>#prideonthepromenade #santamonica #thirdstreetpromenade #dragshows #freeevent #familypride #westside #loveislove #celebratediversity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