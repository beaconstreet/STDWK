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Britain’s Finest delivers a show that captures the spontaneity, charm, wit, and youthful appearance of The Beatles, as if they’d just walked off the set of their appearance on The Ed Sullivan show. Perform in period-perfect costumes that capture the look of the band in their heyday. The high-energy performances of Britain’s Finest show the enthusiasm that the Beatles had during their iconic 1960’s performances. These lads put on a show that blows past the standard-issue, and completely convince you that you’re witnessing a true “channeling” of the spirit of THE BEATLES, from the iconic songs to the spot-on vocals you remember from the biggest-selling albums of all-time.</w:t>
        <w:br/>
        <w:br/>
        <w:t>📍 Location: Wilson Park</w:t>
        <w:br/>
        <w:t>2200 Crenshaw Blvd, Torrance, CA 90501</w:t>
        <w:br/>
        <w:t>📅 Date: 2025-06-07</w:t>
        <w:br/>
        <w:t>🕘 Time: 5:00 PM – 7:00 PM</w:t>
        <w:br/>
        <w:t>💰 Tickets: Free</w:t>
        <w:br/>
        <w:t>👶 Age Requirement: All ages</w:t>
        <w:br/>
        <w:t>🔗 More info: https://www.torranceca.gov/services/cultural-services-division-arts-and-classes/torrance-summer-nights/britain-s-finest</w:t>
        <w:br/>
        <w:br/>
        <w:t>#BritainsFinest #BeatlesTribute #TorranceSummerNights #FreeConcert #FamilyFun #LiveMusic #SouthBayEvents #OutdoorConcert #WilsonPark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