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Kick off weekend fun with a Teen Night Carnival featuring unlimited rides (wristbands), music, and youthful energy under the lights.</w:t>
        <w:br/>
        <w:br/>
        <w:t>📍 Location: Norris Center Drive</w:t>
        <w:br/>
        <w:t>501 Deep Valley Dr, Rolling Hills Estates, CA 90274</w:t>
        <w:br/>
        <w:t>📅 Date: 2025‑06‑13</w:t>
        <w:br/>
        <w:t>🕘 Time: 5 PM–10 PM</w:t>
        <w:br/>
        <w:t>💰 Tickets: Free</w:t>
        <w:br/>
        <w:t>👶 Age Requirement: All ages</w:t>
        <w:br/>
        <w:t>🔗 More info: https://www.palosverdeschamber.com/pv-street-fair</w:t>
        <w:br/>
        <w:br/>
        <w:t>#PVStreetFair #TeenNightCarnival #FreeEvent #RollingHillsEstates #CarnivalFun #YouthNight #FamilyFriendly #LocalFestival #SummerKickoff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