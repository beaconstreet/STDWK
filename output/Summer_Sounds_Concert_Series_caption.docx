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summer Sunday concert at Plummer Park with a mellow mix of jazz, R&amp;B, hip-hop, and DJ grooves. Bring a blanket, maybe some wood‑fired pizza, and settle in for a chilled family pick‑your‑own‑vibe musical afternoon.</w:t>
        <w:br/>
        <w:br/>
        <w:t>📍 Location: Plummer Park</w:t>
        <w:br/>
        <w:t>7377 Santa Monica Blvd, West Hollywood, CA 90046</w:t>
        <w:br/>
        <w:t>📅 Date: July 6, 2025</w:t>
        <w:br/>
        <w:t>🕘 Time: 4:00 PM–6:30 PM</w:t>
        <w:br/>
        <w:t>💰 Tickets: Free</w:t>
        <w:br/>
        <w:t>👶 Age Requirement: All ages</w:t>
        <w:br/>
        <w:t>🔗 More info: https://www.weho.org/community/arts-and-culture/music/summer-sounds-concert-series</w:t>
        <w:br/>
        <w:br/>
        <w:t>#WeHoSummerSounds #LiveMusic #FreeConcert #PlummerPark #AllAges #JazzSoulHipHop #FamilySunday #BlanketFriendly #CommunityArts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