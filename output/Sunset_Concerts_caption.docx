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a magical summer concert in a hillside courtyard under the stars: Rodrigo Amarante’s soulful folk-bossa and Helado Negro’s ambient Latin-electronic soundscapes create an unforgettable evening of music. Arrive early to explore museum galleries and enjoy food &amp; drinks before doors open at 6 pm.</w:t>
        <w:br/>
        <w:br/>
        <w:t>📍 Location: Skirball Cultural Center</w:t>
        <w:br/>
        <w:t>2701 N Sepulveda Blvd, LA, CA 90049</w:t>
        <w:br/>
        <w:t>📅 Date: 2025-07-17</w:t>
        <w:br/>
        <w:t>🕘 Time: 6:00 pm doors, 7:00–9:30 pm concert</w:t>
        <w:br/>
        <w:t>💰 Tickets: Free</w:t>
        <w:br/>
        <w:t>👶 Age Requirement: All ages</w:t>
        <w:br/>
        <w:t>🔗 More info: https://www.skirball.org/programs/sunset-concerts-rodrigo-amarante-helado-negro</w:t>
        <w:br/>
        <w:br/>
        <w:t>#SummerConcert #FreeEvent #LiveMusic #RodrigoAmarante #HeladoNegro #SkirballLA #OutdoorMusic #FamilyFriendly #LAEvents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