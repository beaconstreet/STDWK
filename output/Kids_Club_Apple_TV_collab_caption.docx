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Thursday mornings come to life at The Grove with live music, storytelling and puppetry that sparks imagination for the whole family. Each week a fresh theme brings joy and interactive fun in the park.</w:t>
        <w:br/>
        <w:br/>
        <w:t>📍 Location: The Grove</w:t>
        <w:br/>
        <w:t>189 The Grove Drive, LA, CA 90036</w:t>
        <w:br/>
        <w:t>📅 Date: 2025-07-17</w:t>
        <w:br/>
        <w:t>🕘 Time: 10:00 am – 12:00 pm</w:t>
        <w:br/>
        <w:t>💰 Tickets: Free</w:t>
        <w:br/>
        <w:t>👶 Age Requirement: All family</w:t>
        <w:br/>
        <w:t>🔗 More info: https://thegrovela.com/events/kids-club-in-collaboration-with-appletv/</w:t>
        <w:br/>
        <w:br/>
        <w:t>#FamilyFun #PuppetShows #LiveMusic #Storytelling #FreeEvent #ThursdayMornings #GroveLA #KidsActivities #SummerEvents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