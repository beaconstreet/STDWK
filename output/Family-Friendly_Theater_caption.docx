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a heartwarming production of Pinocchio at the intimate Morgan‑Wixson Theatre. With colorful puppetry and engaging storytelling, this family show brings classic magic to life in a playful summer theater experience.</w:t>
        <w:br/>
        <w:br/>
        <w:t>📍 Location: Morgan-Wixson Theatre</w:t>
        <w:br/>
        <w:t>2627 Pico Blvd, Santa Monica, CA 90405</w:t>
        <w:br/>
        <w:t>📅 Date: 2025‑07‑13</w:t>
        <w:br/>
        <w:t>🕘 Time: Check theater schedule</w:t>
        <w:br/>
        <w:t>💰 Tickets: Varies</w:t>
        <w:br/>
        <w:t>👶 Age Requirement: All ages</w:t>
        <w:br/>
        <w:t>🔗 More info: https://www.morgan-wixson.org/yes-dynamic-2/pinocchio</w:t>
        <w:br/>
        <w:br/>
        <w:t>#PinocchioPlay #FamilyTheater #SantaMonicaKids #MorganWixsonTheatre #LivePuppetry #SummerShow #KidFriendlyArts #OutdoorFeeling #ClassicTales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