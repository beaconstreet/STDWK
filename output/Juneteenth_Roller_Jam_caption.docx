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Roll, skate, eat, and play! Celebrate freedom and fun with DJ sets, craft-making, bounce houses, and skating (bring or rent skates) in front of City Hall.</w:t>
        <w:br/>
        <w:br/>
        <w:t>📍 Location: Pasadena City Hall</w:t>
        <w:br/>
        <w:t>100 N Garfield Ave, Pasadena, CA 91103</w:t>
        <w:br/>
        <w:t>📅 Date: 2025‑06‑14</w:t>
        <w:br/>
        <w:t>🕘 Time: 4 PM–9 PM</w:t>
        <w:br/>
        <w:t>💰 Tickets: Free; skate rental $10</w:t>
        <w:br/>
        <w:t>👶 Age Requirement: All ages</w:t>
        <w:br/>
        <w:t>🔗 More info: https://www.cityofpasadena.net/event/juneteenth-celebration/</w:t>
        <w:br/>
        <w:br/>
        <w:t>#PasadenaJuneteenth #RollerJam #FamilyFun #CityHallFestival #SkatingParty #BounceHouse #DJ #FoodVendors #ArtsAndCrafts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