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Greek heritage with authentic gyros, souvlaki, pastries, beer &amp; wine. Enjoy live bands, folk dancers, games, crafts, and a vibrant kids zone in a festive summer setting.</w:t>
        <w:br/>
        <w:br/>
        <w:t>📍 Location: St. Katherine’s Greek Orthodox Church</w:t>
        <w:br/>
        <w:t>722 Knob Hill Ave, Redondo Beach, CA 90277</w:t>
        <w:br/>
        <w:t>📅 Date: 2025-07-18 – 2025-07-20</w:t>
        <w:br/>
        <w:t>🕘 Time: Fri 5 pm–10 pm; Sat noon–10 pm; Sun noon–9 pm</w:t>
        <w:br/>
        <w:t>💰 Tickets: $5 entry; kids ≤12 free; $2 off coupon before 5 pm Sat–Sun</w:t>
        <w:br/>
        <w:t>👶 Age Requirement: All ages</w:t>
        <w:br/>
        <w:t>🔗 More info: https://www.sbgreekfestival.com/</w:t>
        <w:br/>
        <w:br/>
        <w:t>#SouthBayGreekFest #RedondoBeach #GreekFood #LiveMusic #FamilyFestival #KidsZone #DanceAndCulture #CommunityFun #PastriesAndGyros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