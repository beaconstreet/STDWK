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your family to the Academy Museum for a creative pride puppet-making session! Guided by museum educators, you’ll design and construct colorful puppets celebrating self-expression and creativity. This drop‑in workshop supports all ages and pairs perfectly with a museum visit.</w:t>
        <w:br/>
        <w:br/>
        <w:t>📍 Location: Academy Museum: Shirley Temple Education Studio</w:t>
        <w:br/>
        <w:t>6067 Wilshire Blvd, Los Angeles, CA 90036</w:t>
        <w:br/>
        <w:t>📅 Date: 2025‑06‑21</w:t>
        <w:br/>
        <w:t>🕘 Time: 12:30 PM–2:30 PM</w:t>
        <w:br/>
        <w:t>💰 Tickets: Free with paid museum admission</w:t>
        <w:br/>
        <w:t>👶 Age Requirement: All ages</w:t>
        <w:br/>
        <w:t>🔗 More info: https://www.academymuseum.org/en/programs/detail/drop-in-workshop-for-families-puppetry-and-pride-019659da-1fa4-c092-a9bf-5cd21533da7e</w:t>
        <w:br/>
        <w:br/>
        <w:t>#puppetry #familyworkshop #creativekids #pridemonth #academyMuseum #westside #dropin #freewithadmission #craftforkids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