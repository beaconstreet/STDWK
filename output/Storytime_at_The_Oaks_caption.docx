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Tower Princess leads storytime at The Oaks on June 19! Kids enjoy songs, stories, and interactive fun with a live character inside the JCPenney Court. This free event is perfect for little ones who love fairytales and imagination time. Arrive early for a good spot!</w:t>
        <w:br/>
        <w:br/>
        <w:t>📍 Location: The Oaks</w:t>
        <w:br/>
        <w:t>350 W Hillcrest Dr, Thousand Oaks, CA 91360</w:t>
        <w:br/>
        <w:t>📅 Date: 2025‑06‑19</w:t>
        <w:br/>
        <w:t>🕘 Time: 11 am‑12 pm</w:t>
        <w:br/>
        <w:t>💰 Tickets: Free</w:t>
        <w:br/>
        <w:t>👶 Age Requirement: All ages</w:t>
        <w:br/>
        <w:t>🔗 More info: https://www.facebook.com/events/1253812322357385/1253812335690717/</w:t>
        <w:br/>
        <w:br/>
        <w:t>#StorytimeFun #FreeKidsEvent #PrincessStorytime #ThousandOaksKids #FairytaleFun #LibraryEvent #JCPenneyCourt #ReadWithKids #WestValleyEvents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