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Join the community fun at Playa Vista’s 2nd Annual Playa Day! Enjoy a DJ, games, free food, and tons of family-friendly summer vibes at this outdoor afternoon event in Concert Park.</w:t>
        <w:br/>
        <w:br/>
        <w:t>📍 Location: Concert Park</w:t>
        <w:br/>
        <w:t>Concert Park, Playa Vista, CA</w:t>
        <w:br/>
        <w:t>📅 Date: 2025‑07‑12</w:t>
        <w:br/>
        <w:t>🕘 Time: 12 PM–3 PM</w:t>
        <w:br/>
        <w:t>💰 Tickets: Free</w:t>
        <w:br/>
        <w:t>👶 Age Requirement: All ages</w:t>
        <w:br/>
        <w:t>🔗 More info: https://www.instagram.com/p/DLWAjl_yDbI/</w:t>
        <w:br/>
        <w:br/>
        <w:t>#PlayaDay #ConcertParkFun #FamilyFestival #FreeFoodAndGames #SummerInPlaya #CommunityCelebration #PlayLA #OutdoorFun #WestsideEvents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