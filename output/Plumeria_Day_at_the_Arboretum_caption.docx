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Discover the fragrant world of plumeria on Plumeria Day at the Arboretum! Explore garden tours, hear from plant experts, create floral crafts, and find unique plumeria to bring home. A colorful, family-friendly botanical celebration.</w:t>
        <w:br/>
        <w:br/>
        <w:t>📍 Location: LA County Arboretum &amp; Botanic Garden</w:t>
        <w:br/>
        <w:t>301 N Baldwin Ave, Arcadia, CA 91007</w:t>
        <w:br/>
        <w:t>📅 Date: 2025-07-18</w:t>
        <w:br/>
        <w:t>🕘 Time: 9:00 am – 4:30 pm</w:t>
        <w:br/>
        <w:t>💰 Tickets: Included with admission</w:t>
        <w:br/>
        <w:t>👶 Age Requirement: All ages</w:t>
        <w:br/>
        <w:t>🔗 More info: https://arboretum.org/events/plumeria-day-2025/2025-07-18</w:t>
        <w:br/>
        <w:br/>
        <w:t>#PlumeriaDay #ArboretumLA #BotanicGarden #FamilyFun #PlantLovers #GardenDay #ArcadiaEvents #FlowerFestival #NatureFun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