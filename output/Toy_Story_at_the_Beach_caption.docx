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Watch Toy Story under the stars and next to the waves! Bring a blanket, snuggle up with your little ones, and enjoy a summer night on the sand at Dockweiler Youth Center’s Beach Movie Nights.</w:t>
        <w:br/>
        <w:br/>
        <w:t>📍 Location: Dockweiler Youth Center</w:t>
        <w:br/>
        <w:t>12505 Vista Del Mar, Playa del Rey, CA 90293</w:t>
        <w:br/>
        <w:t>📅 Date: 2025‑06‑20</w:t>
        <w:br/>
        <w:t>🕘 Time: 8:00 PM</w:t>
        <w:br/>
        <w:t>💰 Tickets: Free</w:t>
        <w:br/>
        <w:t>👶 Age Requirement: All ages</w:t>
        <w:br/>
        <w:t>🔗 More info: https://www.eventbrite.com/e/free-beach-movie-nights-toy-story-tickets-1334643678169?aff=ebdsoporgprofile</w:t>
        <w:br/>
        <w:br/>
        <w:t>#beachmovie #toystory #dockweiler #southbay #outdoormovie #familyfun #freemovie #summer2025 #playadelrey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