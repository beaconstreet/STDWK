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Experience a cinematic evening aboard the iconic Queen Mary! Enjoy a vibrant night market with eats and live tunes, followed by a family-friendly outdoor movie under the stars.</w:t>
        <w:br/>
        <w:br/>
        <w:t>📍 Location: Queen Mary Grounds</w:t>
        <w:br/>
        <w:t>1126 Queens Hwy, Long Beach, CA 90802</w:t>
        <w:br/>
        <w:t>📅 Date: 2025‑06‑13</w:t>
        <w:br/>
        <w:t>🕘 Time: Evening (market before movie)</w:t>
        <w:br/>
        <w:t>💰 Tickets: Varies</w:t>
        <w:br/>
        <w:t>👶 Age Requirement: All ages</w:t>
        <w:br/>
        <w:t>🔗 More info: https://www.queenmary.com/seasonal-events.htm</w:t>
        <w:br/>
        <w:br/>
        <w:t>#QueenMaryMovieNight #NightMarket #OutdoorCinema #FamilyMovieNight #LongBeachEvents #LiveMusic #FoodVendors #BeerGarden #ClassicFilmUnderStars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