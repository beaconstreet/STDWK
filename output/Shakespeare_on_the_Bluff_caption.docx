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Shakespeare’s “Measure for Measure” under the stars at LMU’s scenic Bluff stage. Picnics and low chairs welcome—set in a futuristic twist on a classic tale about justice, power, and society.</w:t>
        <w:br/>
        <w:br/>
        <w:t>📍 Location: LMU Drollinger Family Stage</w:t>
        <w:br/>
        <w:t>1 LMU Drive, Los Angeles, CA 90045</w:t>
        <w:br/>
        <w:t>📅 Date: 2025‑07‑10–2025‑07‑12</w:t>
        <w:br/>
        <w:t>🕘 Time: Doors at 6 PM, show ~7 PM</w:t>
        <w:br/>
        <w:t>💰 Tickets: Free</w:t>
        <w:br/>
        <w:t>👶 Age Requirement: All ages</w:t>
        <w:br/>
        <w:t>🔗 More info: https://www.eventbrite.com/e/measure-for-measurelmus-shakespeare-on-the-bluff-tickets-1359492010199</w:t>
        <w:br/>
        <w:br/>
        <w:t>#ShakespeareLA #OutdoorTheater #MeasureForMeasure #LMUBluff #FreePerformance #EveningEvent #FamilyCulture #SummerArts #PicnicTheater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