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Slip into your leather jacket and poodle skirts for the Grease Sing‑A‑Long at the Hollywood Bowl! Gates open at 6 pm for pre‑show fun, then the whole family can belt out "Summer Nights" and "Greased Lightnin’" under the night sky. It's a nostalgic, energetic evening of music, dance, and community spirit.</w:t>
        <w:br/>
        <w:br/>
        <w:t>📍 Location: Hollywood Bowl</w:t>
        <w:br/>
        <w:t>2301 N Highland Ave, Los Angeles, CA 90068</w:t>
        <w:br/>
        <w:t>📅 Date: 2025-06-27</w:t>
        <w:br/>
        <w:t>🕘 Time: Gate 6 pm; Show 8 pm</w:t>
        <w:br/>
        <w:t>💰 Tickets: Ticketed ($29+)</w:t>
        <w:br/>
        <w:t>👶 Age Requirement: All ages</w:t>
        <w:br/>
        <w:t>🔗 More info: https://www.hollywoodbowl.com/events/performances/4041/2025-06-27/grease-sing-a-long</w:t>
        <w:br/>
        <w:br/>
        <w:t>#GreaseSingAlong #HollywoodBowl #OutdoorMovie #SingAlongFun #SummerNights #FamilyEvent #BringBlankets #HollywoodLA #MusicalNight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