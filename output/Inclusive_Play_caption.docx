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Children and families of all abilities are invited to a joyful, inclusive play session at Inclusion Matters. Expect engaging play stations designed to promote social equity, sensory-friendly experiences, and shared fun in a warm, accessible space.</w:t>
        <w:br/>
        <w:br/>
        <w:t>📍 Location: PlayClub</w:t>
        <w:br/>
        <w:t>15213 Burbank Blvd, Los Angeles, CA 91411</w:t>
        <w:br/>
        <w:t>📅 Date: 2025‑06‑21</w:t>
        <w:br/>
        <w:t>🕘 Time: nan</w:t>
        <w:br/>
        <w:t>💰 Tickets: Free</w:t>
        <w:br/>
        <w:t>👶 Age Requirement: All ages</w:t>
        <w:br/>
        <w:t>🔗 More info: https://inclusionmatters.org/my-playclub-6-21-25/</w:t>
        <w:br/>
        <w:br/>
        <w:t>#inclusiveplay #allabilities #freeevent #familyfun #socialequity #playmatters #downtownla #community #california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