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Bring the little ones to The Grove on June 19th for “Jammin with Jared,” a playful Kids Club session featuring live music, storytelling, puppets, and more in the outdoor park setting. Perfect for families looking for a fun and creative Thursday morning outing. They’ll finish just in time for brunch or lunch nearby!</w:t>
        <w:br/>
        <w:br/>
        <w:t>📍 Location: The Park</w:t>
        <w:br/>
        <w:t>189 The Grove Drive, Los Angeles, CA 90036</w:t>
        <w:br/>
        <w:t>📅 Date: 2025‑06‑19</w:t>
        <w:br/>
        <w:t>🕘 Time: 10 am‑12 pm</w:t>
        <w:br/>
        <w:t>💰 Tickets: Free</w:t>
        <w:br/>
        <w:t>👶 Age Requirement: All ages</w:t>
        <w:br/>
        <w:t>🔗 More info: https://thegrovela.com/events/kids-club-in-collaboration-with-appletv/</w:t>
        <w:br/>
        <w:br/>
        <w:t>#KidsClub #LiveMusic #Storytelling #Puppets #FamilyFun #GroveLA #OutdoorEvent #FreeKidsEvent #ThursdayMorning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