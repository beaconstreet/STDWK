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150 years of cityhood with floats, marching bands, musical performances, creatives, and public heroes. A colorful, artistic parade along Main Street, honoring community traditions.</w:t>
        <w:br/>
        <w:br/>
        <w:t>📍 Location: Main Street route to Marine St</w:t>
        <w:br/>
        <w:t>Pico &amp; Main St → South on Main → Marine → Barnard Way</w:t>
        <w:br/>
        <w:t>📅 Date: July 4, 2025</w:t>
        <w:br/>
        <w:t>🕘 Time: 9:30 AM–12 PM</w:t>
        <w:br/>
        <w:t>💰 Tickets: Free</w:t>
        <w:br/>
        <w:t>👶 Age Requirement: All ages</w:t>
        <w:br/>
        <w:t>🔗 More info: https://www.santamonicaparade.com/</w:t>
        <w:br/>
        <w:br/>
        <w:t>#SantaMonicaParade #150Years #CreativeCommunity #MainStreetSM #ArtsCelebration #BandsAndFloats #PublicHeroes #FreeEvent #CommunityPride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