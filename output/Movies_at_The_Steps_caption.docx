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Enjoy an open-air screening of The Parent Trap at The Culver Steps. Free popcorn and comfy seating in the plaza make for a relaxing summer Friday. Grab the kids, a cozy blanket, and settle in for a family classic under the stars.</w:t>
        <w:br/>
        <w:br/>
        <w:t>📍 Location: The Culver Steps</w:t>
        <w:br/>
        <w:t>9300 Culver Blvd, Culver City, CA 90232</w:t>
        <w:br/>
        <w:t>📅 Date: 2025-06-06</w:t>
        <w:br/>
        <w:t>🕘 Time: 8:30 PM – 10:30 PM</w:t>
        <w:br/>
        <w:t>💰 Tickets: Free</w:t>
        <w:br/>
        <w:t>👶 Age Requirement: All ages</w:t>
        <w:br/>
        <w:t>🔗 More info: https://theculversteps.com/directory/movies-at-the-steps/</w:t>
        <w:br/>
        <w:br/>
        <w:t>#MoviesUnderStars #CulverCityNights #TheParentTrap #FreeMovieLA #FamilyMovieNight #OutdoorCinema #LAPlazaFun #WestsideEvents #SummerVibes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