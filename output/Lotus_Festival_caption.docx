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summer at Echo Park Lake with the Lotus Festival! Delight in traditional Korean lotus blooms, vibrant performances, authentic food, and family-friendly crafts in a serene lakeside setting. A colorful cultural experience for all ages.</w:t>
        <w:br/>
        <w:br/>
        <w:t>📍 Location: Echo Park Lake</w:t>
        <w:br/>
        <w:t>751 Echo Park Ave, Los Angeles, CA 90026</w:t>
        <w:br/>
        <w:t>📅 Date: 2025‑07‑12</w:t>
        <w:br/>
        <w:t>🕘 Time: 10 AM–4 PM</w:t>
        <w:br/>
        <w:t>💰 Tickets: Free</w:t>
        <w:br/>
        <w:t>👶 Age Requirement: All ages</w:t>
        <w:br/>
        <w:t>🔗 More info: https://www.laparks.org/lotusfestival</w:t>
        <w:br/>
        <w:br/>
        <w:t>#LotusFestival #KoreanCulture #EchoParkLake #FamilyFestival #FreeEvent #LAEvents #CulturalCelebration #OutdoorFun #CommunityGathering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