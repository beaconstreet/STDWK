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Dive into summer fun at Long Beach Towne Center’s bubble bash! With wacky bubble machines, lively tunes, playful games, and big smiles, it’s a bubbling celebration perfect for kids and caregivers soaking up the sunshine.</w:t>
        <w:br/>
        <w:br/>
        <w:t>📍 Location: Long Beach Towne Center</w:t>
        <w:br/>
        <w:t>8888 Spring St, La Palma Ave &amp; Spring St, Buena Park, CA (confirm exact venue)</w:t>
        <w:br/>
        <w:t>📅 Date: 2025‑07‑12</w:t>
        <w:br/>
        <w:t>🕘 Time: 11 AM–2 PM</w:t>
        <w:br/>
        <w:t>💰 Tickets: Free</w:t>
        <w:br/>
        <w:t>👶 Age Requirement: All ages</w:t>
        <w:br/>
        <w:t>🔗 More info: https://lbtownecenter.com/events/long-beach-towne-center-celebrate-the-summer-at-bubble-bash</w:t>
        <w:br/>
        <w:br/>
        <w:t>#BubbleBash #LongBeachSummer #FamilyFun #BubbleParty #OutdoorPlay #KidsActivities #FreeEvent #SummerCelebration #LongBeachEvents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