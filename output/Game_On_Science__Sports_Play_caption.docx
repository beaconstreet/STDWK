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Dive into an active learning experience where science meets sports! Try real‑world challenges that reveal the physics of motion, human performance, and teamwork in fun interactive setups suited for curious minds of all ages.</w:t>
        <w:br/>
        <w:br/>
        <w:t>📍 Location: California Science Center</w:t>
        <w:br/>
        <w:t>700 Exposition Park Dr, Los Angeles, CA 90037</w:t>
        <w:br/>
        <w:t>📅 Date: 2025‑07‑10</w:t>
        <w:br/>
        <w:t>🕘 Time: Museum hours</w:t>
        <w:br/>
        <w:t>💰 Tickets: Varies</w:t>
        <w:br/>
        <w:t>👶 Age Requirement: All ages</w:t>
        <w:br/>
        <w:t>🔗 More info: https://californiasciencecenter.org/exhibits/game-on-science-sports-play</w:t>
        <w:br/>
        <w:br/>
        <w:t>#ScienceAndSports #InteractiveLearning #STEMForKids #HandsOnExhibit #FamilyDayOut #LAExpoPark #KidFriendly #EducationalFun #PlayToLearn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