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Cool off with a splash! Rancho Pool hosts Aquapolooza with slides, diving boards, beach balls, obstacle courses, and treats from Mister Softee. Fun water activities all afternoon.</w:t>
        <w:br/>
        <w:br/>
        <w:t>📍 Location: Rancho Pool (1765 Royal Ave)</w:t>
        <w:br/>
        <w:t>1765 Royal Avenue, Simi Valley, CA 93063</w:t>
        <w:br/>
        <w:t>📅 Date: 2025‑06‑14</w:t>
        <w:br/>
        <w:t>🕘 Time: 1 PM–4 PM</w:t>
        <w:br/>
        <w:t>💰 Tickets: Free</w:t>
        <w:br/>
        <w:t>👶 Age Requirement: All ages</w:t>
        <w:br/>
        <w:t>🔗 More info: https://www.rsrpd.org/recreation/dive_in_movies.php</w:t>
        <w:br/>
        <w:br/>
        <w:t>#Aquapolooza #DiveInFun #PoolParty #SimiValley #WaterSlides #FreeEvent #FamilySplash #ObstacleCourse #SummerFun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