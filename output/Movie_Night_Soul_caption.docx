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Enjoy an enchanting evening under the stars with “Soul” on a giant outdoor screen at Barnes Park Field. Bring blankets or chairs and enjoy family-friendly activities beginning at 7 PM followed by the movie at sunset. A lovely community vibe at this free summer event.</w:t>
        <w:br/>
        <w:br/>
        <w:t>📍 Location: Barnes Park Field</w:t>
        <w:br/>
        <w:t>350 S. McPherrin Ave., Monterey Park, CA 91754</w:t>
        <w:br/>
        <w:t>📅 Date: 2025‑06‑19</w:t>
        <w:br/>
        <w:t>🕘 Time: Activities from 7 PM, movie at sunset</w:t>
        <w:br/>
        <w:t>💰 Tickets: Free</w:t>
        <w:br/>
        <w:t>👶 Age Requirement: All ages</w:t>
        <w:br/>
        <w:t>🔗 More info: https://www.montereypark.ca.gov/1411/Movie-Night-in-the-Park</w:t>
        <w:br/>
        <w:br/>
        <w:t>#montereypark #movienight #soul #outdoorcinema #barnespark #summerfun #familyfriendly #socal #communityevent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