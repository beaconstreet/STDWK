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a blanket and catch a magical Shakespeare performance under the stars! Shakespeare by the Sea returns with Julius Caesar, performed free at the Recreation Park Bandshell. Great bench seating and picnic vibes!</w:t>
        <w:br/>
        <w:br/>
        <w:t>📍 Location: Bandshell at Recreation Park</w:t>
        <w:br/>
        <w:t>701-939 Federation Dr, Long Beach, CA 90804</w:t>
        <w:br/>
        <w:t>📅 Date: 2025‑06‑20, 2025‑06‑21</w:t>
        <w:br/>
        <w:t>🕘 Time: 7:00 PM</w:t>
        <w:br/>
        <w:t>💰 Tickets: Free</w:t>
        <w:br/>
        <w:t>👶 Age Requirement: Ages 8+</w:t>
        <w:br/>
        <w:t>🔗 More info: https://shakespearebythesea.org/locations/</w:t>
        <w:br/>
        <w:br/>
        <w:t>#shakespeare #freeevent #longbeach #outdoortheater #familyfun #juliuscaesar #recpark #picnicnight #classics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