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Participate in a community-driven effort to clean Cabrillo Beach alongside educators and volunteers from the Cabrillo Marine Aquarium. This family-friendly event focuses on removing marine debris and promoting environmental conservation. All necessary materials are provided, and no registration is required for individuals.</w:t>
        <w:br/>
        <w:br/>
        <w:t>📍 Location: Cabrillo Marine Aquarium</w:t>
        <w:br/>
        <w:t>3720 Stephen M White Dr, San Pedro, CA 90731</w:t>
        <w:br/>
        <w:t>📅 Date: 2025-06-07</w:t>
        <w:br/>
        <w:t>🕘 Time: 9:00 AM – 10:30 AM</w:t>
        <w:br/>
        <w:t>💰 Tickets: Free</w:t>
        <w:br/>
        <w:t>👶 Age Requirement: All ages</w:t>
        <w:br/>
        <w:t>🔗 More info: https://cma.recreation.parks.lacity.gov/events/cabrillo-beach-cleanup-0</w:t>
        <w:br/>
        <w:br/>
        <w:t>#CabrilloBeachCleanup #MarineConservation #FamilyEvent #SanPedroActivities #BeachCleanup #EnvironmentalStewardship #CommunityEngagement #SouthBayEvents #VolunteerOpportunity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