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Kick off a Saturday night with one of the most iconic teen comedies at Hollywood Forever! Gates open at twilight for DJ sets and a photo booth, followed by Matthew Broderick’s classic on the big lawn under the stars.</w:t>
        <w:br/>
        <w:br/>
        <w:t>📍 Location: Hollywood Forever Cemetery</w:t>
        <w:br/>
        <w:t>6000 Santa Monica Blvd, Los Angeles, CA 90038</w:t>
        <w:br/>
        <w:t>📅 Date: 2025‑06‑21</w:t>
        <w:br/>
        <w:t>🕘 Time: Gates 7:15 PM; Film 9 PM</w:t>
        <w:br/>
        <w:t>💰 Tickets: $30 (plus optional parking)</w:t>
        <w:br/>
        <w:t>👶 Age Requirement: All ages</w:t>
        <w:br/>
        <w:t>🔗 More info: https://cinespia.org/event/ferris/</w:t>
        <w:br/>
        <w:br/>
        <w:t>#cinespia #ferrisbueller #hollywoodforever #outdoormovies #movienight #westside #familyfun #blanketmovies #summer2025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