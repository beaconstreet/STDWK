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the magic of Arendelle live! Join Elsa, Anna, Olaf and more in Frozen’s Broadway tour extravaganza with stunning songs, dazzling costumes, and icy adventures on stage.</w:t>
        <w:br/>
        <w:br/>
        <w:t>📍 Location: Fred Kavli Theatre</w:t>
        <w:br/>
        <w:t>2100 E. Thousand Oaks Blvd, Thousand Oaks, CA 91362</w:t>
        <w:br/>
        <w:t>📅 Date: 2025-07-17 - 2025-07-20</w:t>
        <w:br/>
        <w:t>🕘 Time: 7:30 pm (matinee 1:00 pm on 7/19 &amp; 7/20)</w:t>
        <w:br/>
        <w:t>💰 Tickets: From $111+</w:t>
        <w:br/>
        <w:t>👶 Age Requirement: Ages 5+</w:t>
        <w:br/>
        <w:t>🔗 More info: https://www.eventticketscenter.com/fred-kavli-theatre-thousand-oaks-tickets/4286/e</w:t>
        <w:br/>
        <w:br/>
        <w:t>#FrozenMusical #LiveTheater #BroadwayTour #ElsaAndAnna #FamilyShow #ThousandOaks #MusicalTheatre #KidsNightOut #StageMagic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