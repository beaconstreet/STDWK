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delightful outdoor event for toddlers and preschoolers with stories, snacks, and hands-on crafts. Enjoy the fresh air at Malibu Bluffs Park for this early literacy adventure.</w:t>
        <w:br/>
        <w:br/>
        <w:t>📍 Location: Malibu Bluffs Park</w:t>
        <w:br/>
        <w:t>24250 Pacific Coast Hwy, Malibu, CA 90265</w:t>
        <w:br/>
        <w:t>📅 Date: 2025‑06‑12</w:t>
        <w:br/>
        <w:t>🕘 Time: 10 AM–11 AM</w:t>
        <w:br/>
        <w:t>💰 Tickets: Free</w:t>
        <w:br/>
        <w:t>👶 Age Requirement: Ages 2–5</w:t>
        <w:br/>
        <w:t>🔗 More info: https://www.malibucity.org/500/Special-Events</w:t>
        <w:br/>
        <w:br/>
        <w:t>#ParkTales #MalibuKids #FreeStorytime #PreschoolFun #OutdoorActivities #EarlyLiteracy #FamilyTime #CraftTime #LibraryEvents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