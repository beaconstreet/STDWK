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 magical summer night with sweeping Tchaikovsky tunes under the stars, capped by a spectacular firework show above the iconic Hollywood Bowl. Bring blankets, picnics, and the whole family for an unforgettable evening.</w:t>
        <w:br/>
        <w:br/>
        <w:t>📍 Location: Hollywood Bowl</w:t>
        <w:br/>
        <w:t>2301 N Highland Ave, Los Angeles, CA 90068</w:t>
        <w:br/>
        <w:t>📅 Date: 2025-07-18</w:t>
        <w:br/>
        <w:t>🕘 Time: 7:00 pm concert, fireworks after</w:t>
        <w:br/>
        <w:t>💰 Tickets: From ~$20+</w:t>
        <w:br/>
        <w:t>👶 Age Requirement: All ages</w:t>
        <w:br/>
        <w:t>🔗 More info: https://www.hollywoodbowl.com/events/performances/3595/2025-07-18/tchaikovsky-spectacular-with-fireworks</w:t>
        <w:br/>
        <w:br/>
        <w:t>#TchaikovskySpectacular #HollywoodBowl #LiveOrchestra #FireworksNight #SummerConcert #FamilyEvent #LAoutdoors #ClassicalMusic #PicnicAtTheBowl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