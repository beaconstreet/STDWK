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Dive into real-life rescue missions at Cube LA! Try helicopter simulators, firefighting scenarios, wave rescues, drone ops, and knot-tying challenges. Packed with hands-on science that puts kids right in the hero’s seat.</w:t>
        <w:br/>
        <w:br/>
        <w:t>📍 Location: Discovery Cube Los Angeles</w:t>
        <w:br/>
        <w:t>11800 Foothill Blvd, Sylmar, CA 91342</w:t>
        <w:br/>
        <w:t>📅 Date: 2025-07-17 – 2025-07-20</w:t>
        <w:br/>
        <w:t>🕘 Time: 10:00 am – 5:00 pm</w:t>
        <w:br/>
        <w:t>💰 Tickets: Included with general admission ($17 child/$20 adult start)</w:t>
        <w:br/>
        <w:t>👶 Age Requirement: All ages</w:t>
        <w:br/>
        <w:t>🔗 More info: https://www.discoverycube.org/los-angeles/exhibits/natural-history-museum/butterfly-pavilion</w:t>
        <w:br/>
        <w:br/>
        <w:t>#RescueExhibition #DiscoveryCubeLA #STEMFun #InteractiveScience #HelicopterSimulator #FireSafety #DroneRescue #FamilyLearning #Sylmar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