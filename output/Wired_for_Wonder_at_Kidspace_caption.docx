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Dive into Kidspace’s Wired for Wonder: a playful, immersive maze where families navigate light tunnels, smell stations, mirror rooms and The Chill Lab. Explore weekdays and extra evening hours Fri/Sat through August.</w:t>
        <w:br/>
        <w:br/>
        <w:t>📍 Location: Kidspace Children’s Museum</w:t>
        <w:br/>
        <w:t>480 N Arroyo Blvd, Pasadena, CA 91103</w:t>
        <w:br/>
        <w:t>📅 Date: 2025‑06‑26</w:t>
        <w:br/>
        <w:t>🕘 Time: 10 am–5 pm and 5 pm–8 pm Fri/Sat</w:t>
        <w:br/>
        <w:t>💰 Tickets: Varies (museum admission)</w:t>
        <w:br/>
        <w:t>👶 Age Requirement: All ages</w:t>
        <w:br/>
        <w:t>🔗 More info: https://kidspacemuseum.org/wired-for-wonder/</w:t>
        <w:br/>
        <w:br/>
        <w:t>#STEAMplay #MultisensoryMaze #Kidspace #PasadenaKids #InteractiveArt #FamilySTEAM #EveningEvents #SciencePlay #PSTART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