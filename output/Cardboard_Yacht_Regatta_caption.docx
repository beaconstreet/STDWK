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Build your own cardboard yacht with tape and creativity, then see if it floats in a friendly head‑to‑head pool race at the Beach House. Get ready for laughs and splashes!</w:t>
        <w:br/>
        <w:br/>
        <w:t>📍 Location: Annenberg Community Beach House</w:t>
        <w:br/>
        <w:t>415 Pacific Coast Highway, Santa Monica, CA 90402</w:t>
        <w:br/>
        <w:t>📅 Date: 2025‑06‑14</w:t>
        <w:br/>
        <w:t>🕘 Time: 9 AM–1 PM</w:t>
        <w:br/>
        <w:t>💰 Tickets: Free</w:t>
        <w:br/>
        <w:t>👶 Age Requirement: All ages</w:t>
        <w:br/>
        <w:t>🔗 More info: https://www.santamonica.gov/events/427td7jj25j63vtpaw6d5rgvwq/202506140900</w:t>
        <w:br/>
        <w:br/>
        <w:t>#CardboardYacht #DIYBoatRace #SantaMonicaBeachHouse #FamilyFun #CreativeCompetition #SummerPlay #FreeEvent #TeamBuilding #OutdoorCraft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