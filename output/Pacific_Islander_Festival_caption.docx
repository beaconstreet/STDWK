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Immerse yourself in the rich cultures of the Pacific Islands at the Aquarium of the Pacific’s annual festival. Enjoy live performances, cultural displays, and artisanal crafts representing Hawaiian, Samoan, Tahitian, Fijian, and other Pacific Islander traditions.</w:t>
        <w:br/>
        <w:br/>
        <w:t>📍 Location: Aquarium of the Pacific</w:t>
        <w:br/>
        <w:t>100 Aquarium Way, Long Beach, CA 90802</w:t>
        <w:br/>
        <w:t>📅 Date: 2025-06-08</w:t>
        <w:br/>
        <w:t>🕘 Time: 9:00 AM – 5:00 PM</w:t>
        <w:br/>
        <w:t>💰 Tickets: Included with admission</w:t>
        <w:br/>
        <w:t>👶 Age Requirement: All ages</w:t>
        <w:br/>
        <w:t>🔗 More info: https://www.aquariumofpacific.org/events/info/pacific_islander_festival/</w:t>
        <w:br/>
        <w:br/>
        <w:t>#PacificIslanderFestival #AquariumOfPacific #CulturalCelebration #FamilyFun #LongBeachEvents #IslandCulture #LivePerformances #ArtisanCrafts #LAWeekend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