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Enjoy live local bands against the backdrop of ocean waves at Redondo Pier! Bring blankets or chairs, grab pier snacks, and soak in a relaxed summer concert by the sea—perfect for families and music lovers alike.</w:t>
        <w:br/>
        <w:br/>
        <w:t>📍 Location: Redondo Pier</w:t>
        <w:br/>
        <w:t>100 Fisherman’s Wharf, Redondo Beach, CA 90277</w:t>
        <w:br/>
        <w:t>📅 Date: 2025‑07‑10</w:t>
        <w:br/>
        <w:t>🕘 Time: 6 PM–8 PM</w:t>
        <w:br/>
        <w:t>💰 Tickets: Free</w:t>
        <w:br/>
        <w:t>👶 Age Requirement: All ages</w:t>
        <w:br/>
        <w:t>🔗 More info: https://redondopier.com/summer-of-music/</w:t>
        <w:br/>
        <w:br/>
        <w:t>#SummerOfMusic #RedondoPier #LiveBands #OceanConcert #FamilyEvening #RedondoBeach #FreeEvent #PierLife #ThursdayMusic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