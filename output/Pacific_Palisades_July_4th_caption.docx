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close-knit, ticketed community gathering featuring live entertainment, dozens of food trucks, family-friendly activities and a spectacular drone light show concluding the night. Entry is free but restricted to residents, family and registered guests with pre-issued tickets.</w:t>
        <w:br/>
        <w:br/>
        <w:t>📍 Location: Paul Revere Middle School athletic field</w:t>
        <w:br/>
        <w:t>1450 Allenford Ave, Los Angeles, CA 90049</w:t>
        <w:br/>
        <w:t>📅 Date: July 4, 2025</w:t>
        <w:br/>
        <w:t>🕘 Time: Gates 5 PM–8:50 PM • Drone show ~9 PM</w:t>
        <w:br/>
        <w:t>💰 Tickets: Free (ticketed for residents/friends)</w:t>
        <w:br/>
        <w:t>👶 Age Requirement: All ages</w:t>
        <w:br/>
        <w:t>🔗 More info: https://palisades4th.com/2025/</w:t>
        <w:br/>
        <w:br/>
        <w:t>#Palisades4th #CommunityDroneShow #FoodTruckFestival #LiveMusic #FamilyFun #KidsActivities #TicketedEvent #NeighborhoodCelebration #FreeWithTicket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