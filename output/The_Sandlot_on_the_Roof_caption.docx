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Enjoy a nostalgic summer evening under the stars at Westfield’s rooftop cinema! Settle into plush bean bags or Adirondack chairs, savor complimentary popcorn, and dive into the warm charm of The Sandlot with valley views.</w:t>
        <w:br/>
        <w:br/>
        <w:t>📍 Location: Westfield Fashion Square (rooftop)</w:t>
        <w:br/>
        <w:t>14006 Riverside Drive Suite 300, Sherman Oaks, CA 91423</w:t>
        <w:br/>
        <w:t>📅 Date: 2025‑06‑20</w:t>
        <w:br/>
        <w:t>🕘 Time: Doors 7:30 PM; Film ~8:30 PM</w:t>
        <w:br/>
        <w:t>💰 Tickets: $10.00</w:t>
        <w:br/>
        <w:t>👶 Age Requirement: All ages</w:t>
        <w:br/>
        <w:t>🔗 More info: https://www.westfield.com/en/united-states/fashionsquare/events/movies-on-the-roof/128421</w:t>
        <w:br/>
        <w:br/>
        <w:t>#rooftopmovie #thesandlot #shermanoaks #moviesontheroof #westfield #outdoormovie #familyfun #popcorn #valleyviews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