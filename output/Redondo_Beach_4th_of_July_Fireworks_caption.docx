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Celebrate Independence Day with a dazzling 20‑minute fireworks display over King Harbor starting at 9:00 PM. Families can relax at Seaside Lagoon with oceanfront views and holiday atmosphere.</w:t>
        <w:br/>
        <w:br/>
        <w:t>📍 Location: King Harbor &amp; Seaside Lagoon</w:t>
        <w:br/>
        <w:t>King Harbor, Redondo Beach, CA 90277</w:t>
        <w:br/>
        <w:t>📅 Date: July 4, 2025</w:t>
        <w:br/>
        <w:t>🕘 Time: 9:00 PM–9:20 PM</w:t>
        <w:br/>
        <w:t>💰 Tickets: Free</w:t>
        <w:br/>
        <w:t>👶 Age Requirement: All ages</w:t>
        <w:br/>
        <w:t>🔗 More info: https://www.redondo.org/news_detail_T11_R258.php</w:t>
        <w:br/>
        <w:br/>
        <w:t>#RedondoBeachFireworks #KingHarbor #SeasideLagoon #FamilyNight #OceanFireworks #PatrioticDisplay #FreeEvent #CommunityCelebration #BeachsideView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