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Dance by the marina at beachside beats! Enjoy a free evening concert by Manuel the Band with coastal views and summer vibes. Bring chairs, snacks, and let the music roll by the ocean.</w:t>
        <w:br/>
        <w:br/>
        <w:t>📍 Location: 2ND &amp; PCH Seaport Way</w:t>
        <w:br/>
        <w:t>6400 Pacific Coast Hwy, Long Beach, CA 90803</w:t>
        <w:br/>
        <w:t>📅 Date: 2025-07-17</w:t>
        <w:br/>
        <w:t>🕘 Time: 5:00 pm – 8:00 pm</w:t>
        <w:br/>
        <w:t>💰 Tickets: Free</w:t>
        <w:br/>
        <w:t>👶 Age Requirement: All ages</w:t>
        <w:br/>
        <w:t>🔗 More info: https://2ndandpch.com/portfolio/beachsidebeatsfest/</w:t>
        <w:br/>
        <w:br/>
        <w:t>#BeachsideBeats #ManuelTheBand #LongBeach #FreeConcert #SouthBay #LiveMusic #SeasideVibes #FamilyFriendly #SummerNights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