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high-energy MiniBop live concert in The Grove’s park brings the fun of music and movement for families. It’s a joyful morning of singing, dancing, and community connection under pleasant skies.</w:t>
        <w:br/>
        <w:br/>
        <w:t>📍 Location: The Park</w:t>
        <w:br/>
        <w:t>189 The Grove Drive, Los Angeles, CA 90036</w:t>
        <w:br/>
        <w:t>📅 Date: 2025‑06‑12</w:t>
        <w:br/>
        <w:t>🕘 Time: 10 AM–12 PM</w:t>
        <w:br/>
        <w:t>💰 Tickets: Free</w:t>
        <w:br/>
        <w:t>👶 Age Requirement: All ages</w:t>
        <w:br/>
        <w:t>🔗 More info: https://thegrovela.com/events/kids-club-in-collaboration-with-appletv/</w:t>
        <w:br/>
        <w:br/>
        <w:t>#MiniBop #LiveMusic #FamilyFun #KidsActivities #FreeEvent #GroveLA #AppleTVPlus #Storytime #PuppetShow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