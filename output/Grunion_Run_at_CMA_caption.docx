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Witness a rare natural phenomenon under the stars as silvery grunion fish wriggle onto the shore to spawn! Head to Cabrillo Marine Aquarium June 27 for this special seasonal event—bring a flashlight and dress warmly.</w:t>
        <w:br/>
        <w:br/>
        <w:t>📍 Location: Cabrillo Marine Aquarium</w:t>
        <w:br/>
        <w:t>3720 Stephen M. White Dr, San Pedro, CA 90731</w:t>
        <w:br/>
        <w:t>📅 Date: 2025-06-27</w:t>
        <w:br/>
        <w:t>🕘 Time: 8:00 PM</w:t>
        <w:br/>
        <w:t>💰 Tickets: Free for members; $5 general</w:t>
        <w:br/>
        <w:t>👶 Age Requirement: All ages</w:t>
        <w:br/>
        <w:t>🔗 More info: https://interland3.donorperfect.net/weblink/WebLink.aspx?name=E9935&amp;id=41</w:t>
        <w:br/>
        <w:br/>
        <w:t>#GrunionRun #CabrilloAquarium #SanPedroNights #NatureEvent #MarineLife #OutdoorLearning #FamilyAdventure #BeachNight #SouthBayEvents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