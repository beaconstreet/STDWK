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Enjoy marine animal presentations, ocean-themed crafts, music by the water, and prime viewing of Long Beach’s waterfront fireworks. A festive marine celebration for kids and adults alike!</w:t>
        <w:br/>
        <w:br/>
        <w:t>📍 Location: Aquarium of the Pacific</w:t>
        <w:br/>
        <w:t>100 Aquarium Way, Long Beach, CA 90802</w:t>
        <w:br/>
        <w:t>📅 Date: July 4, 2025</w:t>
        <w:br/>
        <w:t>🕘 Time: Visits 9 AM–6 PM; fireworks viewing ~9–9:30 PM</w:t>
        <w:br/>
        <w:t>💰 Tickets: $35 adult / $25 child (3–11); 2 and under free</w:t>
        <w:br/>
        <w:t>👶 Age Requirement: All ages</w:t>
        <w:br/>
        <w:t>🔗 More info: https://www.aquariumofpacific.org/events/info/july_4th/</w:t>
        <w:br/>
        <w:br/>
        <w:t>#Aquarium4th #MarineFun #FamilyDay #AnimalEncounters #CraftsAndMusic #FireworksView #LongBeach #WaterfrontEvent #AllAges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