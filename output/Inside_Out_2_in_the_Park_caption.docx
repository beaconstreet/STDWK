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Gather under the stars at Signal Hill Park for a heartwarming outdoor screening of Inside Out 2! Bring your lawn chairs, snacks, and family for a memorable evening of Pixar magic.</w:t>
        <w:br/>
        <w:br/>
        <w:t>📍 Location: Signal Hill Park</w:t>
        <w:br/>
        <w:t>1780 E. Hill St., Signal Hill, CA 90755</w:t>
        <w:br/>
        <w:t>📅 Date: 2025‑06‑20</w:t>
        <w:br/>
        <w:t>🕘 Time: 6 PM – dusk</w:t>
        <w:br/>
        <w:t>💰 Tickets: Free</w:t>
        <w:br/>
        <w:t>👶 Age Requirement: All ages</w:t>
        <w:br/>
        <w:t>🔗 More info: https://www.longbeach.gov/park/recreation-programs/programs-and-classes/movies-in-the-park/</w:t>
        <w:br/>
        <w:br/>
        <w:t>#freemovie #insideout2 #longbeach #outdoormovie #familyfun #summer2025 #signalhill #picnic #kids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