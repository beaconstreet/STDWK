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off the evening with Lakewood’s beloved Summer Concerts in the Park! The Eric Sage Band brings upbeat country tunes to Del Valle Park—bring a lawn chair or blanket, relax, and enjoy a summer escape under the sky.</w:t>
        <w:br/>
        <w:br/>
        <w:t>📍 Location: Del Valle Park</w:t>
        <w:br/>
        <w:t>Del Valle Park, Lakewood, CA</w:t>
        <w:br/>
        <w:t>📅 Date: 2025-06-26</w:t>
        <w:br/>
        <w:t>🕘 Time: 6:30 pm–8:00 pm</w:t>
        <w:br/>
        <w:t>💰 Tickets: Free</w:t>
        <w:br/>
        <w:t>👶 Age Requirement: All ages</w:t>
        <w:br/>
        <w:t>🔗 More info: https://www.lakewoodca.gov/Events/Community-Events/Concerts-in-the-Park</w:t>
        <w:br/>
        <w:br/>
        <w:t>#LakewoodCA #SummerConcerts #EricSageBand #CountryMusic #OutdoorEvent #FamilyFriendly #FreeConcert #ParkNight #CommunityFun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