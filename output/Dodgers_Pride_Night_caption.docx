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Head to Dodger Stadium on Friday, June 13 to celebrate the 12th annual LGBTQ+ Pride Night! The evening features a pre‑game plaza party with music and community spirit, a game against the Giants, and a special Pride jersey for ticket holders.</w:t>
        <w:br/>
        <w:br/>
        <w:t>📍 Location: Dodger Stadium</w:t>
        <w:br/>
        <w:t>1000 Vin Scully Ave, Los Angeles, CA 90012</w:t>
        <w:br/>
        <w:t>📅 Date: 2025‑06‑13</w:t>
        <w:br/>
        <w:t>🕘 Time: 7:10 PM game start</w:t>
        <w:br/>
        <w:t>💰 Tickets: From $73 (jersey incl.)</w:t>
        <w:br/>
        <w:t>👶 Age Requirement: All ages</w:t>
        <w:br/>
        <w:t>🔗 More info: https://www.mlb.com/dodgers/tickets/specials/lgbt-night</w:t>
        <w:br/>
        <w:br/>
        <w:t>#DodgersPrideNight #MLB #LGBTQPride #BlueShieldCA #PrideJersey #BaseballCelebration #FamilyFriendly #CommunityEvent #June13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