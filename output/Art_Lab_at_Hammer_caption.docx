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Explore your creativity at the Hammer Museum’s Art Lab! Every Saturday from 1–4 pm, all ages are welcome for drop‑in projects guided by museum educators. Bring your family to experiment with art-making in a relaxed, playful environment.</w:t>
        <w:br/>
        <w:br/>
        <w:t>📍 Location: Hammer Museum</w:t>
        <w:br/>
        <w:t>10899 Wilshire Blvd, Los Angeles, CA 90024</w:t>
        <w:br/>
        <w:t>📅 Date: 2025-06-28</w:t>
        <w:br/>
        <w:t>🕘 Time: 1 pm–4 pm</w:t>
        <w:br/>
        <w:t>💰 Tickets: Free</w:t>
        <w:br/>
        <w:t>👶 Age Requirement: All ages</w:t>
        <w:br/>
        <w:t>🔗 More info: https://hammer.ucla.edu/programs-events/2025/art-lab</w:t>
        <w:br/>
        <w:br/>
        <w:t>#ArtLab #HammerMuseum #FamilyArt #HandsOn #CreativeKids #FreeMuseums #WestwoodLA #WeekendActivity #MuseumFun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