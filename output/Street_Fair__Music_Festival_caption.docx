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Celebrate Community Day at the Peninsula’s largest street and music festival. With carnival rides, live music, artisan vendors, pony rides, and petting zoo, it’s a family day out.</w:t>
        <w:br/>
        <w:br/>
        <w:t>📍 Location: Norris Center Drive</w:t>
        <w:br/>
        <w:t>501 Deep Valley Dr, Rolling Hills Estates, CA 90274</w:t>
        <w:br/>
        <w:t>📅 Date: 2025‑06‑14</w:t>
        <w:br/>
        <w:t>🕘 Time: 10 AM–10 PM</w:t>
        <w:br/>
        <w:t>💰 Tickets: Free</w:t>
        <w:br/>
        <w:t>👶 Age Requirement: All ages</w:t>
        <w:br/>
        <w:t>🔗 More info: https://www.palosverdeschamber.com/pv-street-fair</w:t>
        <w:br/>
        <w:br/>
        <w:t>#PVStreetFair #MusicFestival #FreeAdmission #RollingHillsEstates #Carnival #LiveBands #FoodVendors #FamilyFun #ArtisanMarket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