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Celebrate Juneteenth with music stages, local food and vendors, kids’ activities, health resources, and family unity at Virginia Avenue Park in a fun afternoon festival.</w:t>
        <w:br/>
        <w:br/>
        <w:t>📍 Location: Virginia Avenue Park</w:t>
        <w:br/>
        <w:t>2200 Virginia Ave., Santa Monica, CA 90405</w:t>
        <w:br/>
        <w:t>📅 Date: 2025‑06‑14</w:t>
        <w:br/>
        <w:t>🕘 Time: 2 PM–7 PM</w:t>
        <w:br/>
        <w:t>💰 Tickets: Free</w:t>
        <w:br/>
        <w:t>👶 Age Requirement: All ages</w:t>
        <w:br/>
        <w:t>🔗 More info: https://www.santamonica.gov/events/4gyr3v33q1zxsrntd0qfyhbh5s/202506141400</w:t>
        <w:br/>
        <w:br/>
        <w:t>#Juneteenth #CommunityMusic #FamilyFestival #SantaMonicaPark #FoodVendors #KidsActivities #HealthResources #UnityEvent #FreeFestival #ShitToDoWithKids #shittodowithkids #stdwkids #familyactivities #kidslosangeles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