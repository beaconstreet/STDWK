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LAist brings Super‑Fun Saturday to the Autry! This family-filled morning features stories in multiple languages, bubbleology, marionettes, movement classes, art tables, lawn games, and museum access—all free and full of discovery for kids under 5 and their grown‑ups.</w:t>
        <w:br/>
        <w:br/>
        <w:t>📍 Location: Autry Museum of the American West</w:t>
        <w:br/>
        <w:t>4700 Western Heritage Way, Los Angeles, CA 90027</w:t>
        <w:br/>
        <w:t>📅 Date: 2025‑06‑14</w:t>
        <w:br/>
        <w:t>🕘 Time: 10 AM–2 PM</w:t>
        <w:br/>
        <w:t>💰 Tickets: Free</w:t>
        <w:br/>
        <w:t>👶 Age Requirement: All ages</w:t>
        <w:br/>
        <w:t>🔗 More info: https://laist.com/events/super-fun-061425</w:t>
        <w:br/>
        <w:br/>
        <w:t>#SuperFunSaturday #AutryMuseum #FamilyActivities #MultilingualStoryTime #PuppetShow #BubblePerformance #ArtAndGames #MuseumFun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