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CSUN’s Summer Movie Fest rolls on with Inside Out 2! Families gather on the Library Lawn for food trucks and music starting at 6pm, followed by a cozy outdoor screening under the stars. Bring blankets, snacks, and smiles.</w:t>
        <w:br/>
        <w:br/>
        <w:t>📍 Location: CSUN Library Lawn</w:t>
        <w:br/>
        <w:t>18111 Nordhoff Street, Northridge, CA 91330</w:t>
        <w:br/>
        <w:t>📅 Date: 2025-06-26</w:t>
        <w:br/>
        <w:t>🕘 Time: Food/music: 6 pm; Movie: dusk</w:t>
        <w:br/>
        <w:t>💰 Tickets: Free</w:t>
        <w:br/>
        <w:t>👶 Age Requirement: All ages</w:t>
        <w:br/>
        <w:t>🔗 More info: https://www.instagram.com/p/DKLFj0qh_G9/</w:t>
        <w:br/>
        <w:br/>
        <w:t>#OutdoorMovies #InsideOut2 #CSUNEvents #SummerNights #FamilyFun #FoodTrucks #MovieNight #WestValleyVibes #FreeEvent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