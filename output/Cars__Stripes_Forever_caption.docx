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 up your summer with Cars &amp; Stripes Forever!® in San Pedro—check out over a hundred classic cars and bikes, enjoy live bands, food trucks, and beer garden, then cap it all off with a dazzling fireworks display under the night sky.</w:t>
        <w:br/>
        <w:br/>
        <w:t>📍 Location: Harbor Blvd. &amp; Swinford St. (Vincent Thomas Bridge)</w:t>
        <w:br/>
        <w:t>Harbor Blvd. at Vincent Thomas Bridge, San Pedro, CA 90731</w:t>
        <w:br/>
        <w:t>📅 Date: 2025-06-27</w:t>
        <w:br/>
        <w:t>🕘 Time: 5 pm–10 pm</w:t>
        <w:br/>
        <w:t>💰 Tickets: Free</w:t>
        <w:br/>
        <w:t>👶 Age Requirement: All ages</w:t>
        <w:br/>
        <w:t>🔗 More info: https://www.portoflosangeles.org/community/events/cars-and-stripes-forever</w:t>
        <w:br/>
        <w:br/>
        <w:t>#CarsAndStripes #ClassicCars #SanPedroEvents #LiveMusic #Fireworks #FamilyNight #FoodTrucks #BeerGarden #July4Kickoff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