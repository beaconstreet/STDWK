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Original Farmers Market lights up every Thursday evening with its Summer Music Series. Families can sample delicious bites from local vendors, sway to live rhythms, and soak in LA’s warm summer vibes under the stars.</w:t>
        <w:br/>
        <w:br/>
        <w:t>📍 Location: Market Plaza</w:t>
        <w:br/>
        <w:t>6333 W 3rd St, Los Angeles, CA 90036</w:t>
        <w:br/>
        <w:t>📅 Date: 2025‑06‑12</w:t>
        <w:br/>
        <w:t>🕘 Time: 7 PM–9 PM</w:t>
        <w:br/>
        <w:t>💰 Tickets: Free</w:t>
        <w:br/>
        <w:t>👶 Age Requirement: All ages</w:t>
        <w:br/>
        <w:t>🔗 More info: https://farmersmarketla.com/events/summer-music-series-2025</w:t>
        <w:br/>
        <w:br/>
        <w:t>#SummerMusicSeries #FarmersMarketLA #ThursdayMusic #FreeConcert #LiveMusicLA #MidcityLA #FamilyTunes #OutdoorMusic #MarketPlaza #ShitToDoWithKids #shittodowithkids #stdwkids #familyactivities #kidslosangeles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