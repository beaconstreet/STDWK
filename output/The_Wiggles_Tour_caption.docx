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Wiggles are set to perform three shows at The Novo in Los Angeles on June 7, 2025, as part of their Bouncing Balls! Tour. Showtimes are at 12:00 PM, 3:00 PM, and 6:00 PM. Tickets are selling fast, with some shows already sold out. Don’t miss this fun-filled event for the whole family!</w:t>
        <w:br/>
        <w:br/>
        <w:t>📍 Location: The Novo</w:t>
        <w:br/>
        <w:t>800 W. Olympic Blvd, Los Angeles, CA 90015</w:t>
        <w:br/>
        <w:t>📅 Date: 2025-06-07</w:t>
        <w:br/>
        <w:t>🕘 Time: 12:00 PM, 3:00 PM, 6:00 PM</w:t>
        <w:br/>
        <w:t>💰 Tickets: $44+</w:t>
        <w:br/>
        <w:t>👶 Age Requirement: All ages</w:t>
        <w:br/>
        <w:t>🔗 More info: https://thewiggles.com/live</w:t>
        <w:br/>
        <w:br/>
        <w:t>#TheWiggles #BouncingBallsTour #FamilyFun #LiveMusic #KidsConcert #DowntownLA #TheNovo #ChildrensEntertainment #LAEvents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