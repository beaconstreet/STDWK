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lively morning at The Grove with The BeatBuds bringing music, storytelling, and puppets in the park—perfect for kids, parents, and caregivers looking for a cheerful outing.</w:t>
        <w:br/>
        <w:br/>
        <w:t>📍 Location: The Grove</w:t>
        <w:br/>
        <w:t>189 The Grove Drive, Los Angeles CA 90036</w:t>
        <w:br/>
        <w:t>📅 Date: 2025-06-26</w:t>
        <w:br/>
        <w:t>🕘 Time: 10 am–12 pm</w:t>
        <w:br/>
        <w:t>💰 Tickets: Free</w:t>
        <w:br/>
        <w:t>👶 Age Requirement: All ages</w:t>
        <w:br/>
        <w:t>🔗 More info: https://thegrovela.com/events/kids-club-in-collaboration-with-appletv/</w:t>
        <w:br/>
        <w:br/>
        <w:t>#FamilyFun #LiveMusic #Storytelling #Puppets #OutdoorPlay #CommunityEvent #LAKids #WeekendPlan #FreeForAll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