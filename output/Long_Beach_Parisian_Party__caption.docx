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 a charming Parisian‑style bakery celebration in Long Beach with delicate pastries, themed décor, and cozy tea service. A sweet, whimsical gathering ideal for families looking to enjoy a taste of France locally.</w:t>
        <w:br/>
        <w:br/>
        <w:t>📍 Location: St. Pierre Bakery</w:t>
        <w:br/>
        <w:t>(Please confirm with bakery)</w:t>
        <w:br/>
        <w:t>📅 Date: 2025‑07‑11</w:t>
        <w:br/>
        <w:t>🕘 Time: Please check bakery site</w:t>
        <w:br/>
        <w:t>💰 Tickets: Varies</w:t>
        <w:br/>
        <w:t>👶 Age Requirement: All ages</w:t>
        <w:br/>
        <w:t>🔗 More info: https://stpierrebakery.com/long-beach-parisian-party/</w:t>
        <w:br/>
        <w:br/>
        <w:t>#ParisianParty #StPierreLB #FrenchPastries #TeaAndTreats #BakeryEvent #LongBeachEats #FamilyTreats #SweetGathering #LocalBakeryFun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