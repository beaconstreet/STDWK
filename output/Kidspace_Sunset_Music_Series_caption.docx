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Dance the night away with joyUS justUS at Kidspace’s After‑Hours Sunset Music Series! Families can enjoy extended fun from 4–8 pm, exploring both art‑maze Wired for Wonder and a high‑energy performance in the outdoor amphitheater.</w:t>
        <w:br/>
        <w:br/>
        <w:t>📍 Location: Kidspace Children’s Museum</w:t>
        <w:br/>
        <w:t>480 N Arroyo Blvd, Pasadena, CA 91103</w:t>
        <w:br/>
        <w:t>📅 Date: 2025-06-27</w:t>
        <w:br/>
        <w:t>🕘 Time: 4 pm–8 pm</w:t>
        <w:br/>
        <w:t>💰 Tickets: Varies (Evening admission; free for members)</w:t>
        <w:br/>
        <w:t>👶 Age Requirement: All ages</w:t>
        <w:br/>
        <w:t>🔗 More info: https://kidspacemuseum.org/event/sunset-music-series-2/</w:t>
        <w:br/>
        <w:br/>
        <w:t>#SunsetMusicSeries #joyUSjustUS #Kidspace #PasadenaNights #FamilyMusic #MulticulturalDance #WiredForWonder #EveningAdmission #ExtendedMuseums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