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Enjoy an evening of country tunes in beautiful Beverly Canon Gardens. This free outdoor concert kicks off the evening with classic hits, picnic vibes, and community energy under the summer sky.</w:t>
        <w:br/>
        <w:br/>
        <w:t>📍 Location: Beverly Canon Gardens</w:t>
        <w:br/>
        <w:t>241 N Canon Drive, Beverly Hills, CA 90210</w:t>
        <w:br/>
        <w:t>📅 Date: 2025‑06‑12</w:t>
        <w:br/>
        <w:t>🕘 Time: 6 PM–8 PM</w:t>
        <w:br/>
        <w:t>💰 Tickets: Free</w:t>
        <w:br/>
        <w:t>👶 Age Requirement: All ages</w:t>
        <w:br/>
        <w:t>🔗 More info: https://www.beverlyhills.org/1313/Concerts-on-Canon—June-through-August</w:t>
        <w:br/>
        <w:br/>
        <w:t>#ConcertsOnCanon #CountryNation #FreeConcert #SummerMusicSeries #BeverlyHillsEvents #OutdoorConcert #PicnicMusic #FamilyFriendly #CommunityEvening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