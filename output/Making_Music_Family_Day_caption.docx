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the whole family to explore art inspired by music! A museum educator leads a tour of pieces by Kandinsky and Asian sculpture before guiding hands-on crafting of musical instruments. Express creativity and make melodies in this fun, educational session.</w:t>
        <w:br/>
        <w:br/>
        <w:t>📍 Location: Norton Simon Museum – Entrance Gallery</w:t>
        <w:br/>
        <w:t>411 W. Colorado Blvd, Pasadena, CA 91105</w:t>
        <w:br/>
        <w:t>📅 Date: 2025‑06‑21</w:t>
        <w:br/>
        <w:t>🕘 Time: 1 PM–3 PM</w:t>
        <w:br/>
        <w:t>💰 Tickets: Free with museum admission</w:t>
        <w:br/>
        <w:t>👶 Age Requirement: Ages 4–12</w:t>
        <w:br/>
        <w:t>🔗 More info: https://www.nortonsimon.org/calendar/2025/summer-2025/Making-Music-6-21-2025-100pm/date/2025-06-21</w:t>
        <w:br/>
        <w:br/>
        <w:t>#makingmusic #familyday #pasadena #kidscrafts #museumfun #artandmusic #nortonsimon #eastla #freemuseum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