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Dive into SoCal summer vibes at Pier 360 Beach Festival! From paddleboard races, ocean swims &amp; volleyball to a pop‑up roller rink, Polynesian dance, and beachside music. Food, drinks, kids’ games and world‑class competitions await June 28–29 by the sea.</w:t>
        <w:br/>
        <w:br/>
        <w:t>📍 Location: Santa Monica Pier</w:t>
        <w:br/>
        <w:t>200 Santa Monica Pier, Santa Monica, CA 90401</w:t>
        <w:br/>
        <w:t>📅 Date: 2025-06-28 - 2025-06-29</w:t>
        <w:br/>
        <w:t>🕘 Time: 9 am–5 pm</w:t>
        <w:br/>
        <w:t>💰 Tickets: Free</w:t>
        <w:br/>
        <w:t>👶 Age Requirement: All ages</w:t>
        <w:br/>
        <w:t>🔗 More info: https://www.santamonicapier.org/pier360</w:t>
        <w:br/>
        <w:br/>
        <w:t>#Pier360 #BeachFestival #OceanSports #RollerRink #LiveMusic #FamilyFun #SantaMonica #BeachLife #FreeFestival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