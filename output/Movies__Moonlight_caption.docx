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Bring blankets and low‑profile chairs for a cozy outdoor cinema by the water. Arrive early to settle in, enjoy an animal‑themed pre‑show, and watch The Wild Robot as twilight sets a magical summer vibe.</w:t>
        <w:br/>
        <w:br/>
        <w:t>📍 Location: 2ND &amp; PCH</w:t>
        <w:br/>
        <w:t>6400 Pacific Coast Hwy, Long Beach, CA 90803</w:t>
        <w:br/>
        <w:t>📅 Date: 2025‑07‑11</w:t>
        <w:br/>
        <w:t>🕘 Time: 5 PM seating, film at dusk</w:t>
        <w:br/>
        <w:t>💰 Tickets: Free</w:t>
        <w:br/>
        <w:t>👶 Age Requirement: All ages</w:t>
        <w:br/>
        <w:t>🔗 More info: https://2ndandpch.com/portfolio/moviesandmoonlight/</w:t>
        <w:br/>
        <w:br/>
        <w:t>#MoviesUnderStars #WildRobotMovie #FamilyMovieNight #FreeEvent #OutdoorCinema #MarinaVibes #LongBeachEvents #FridayFun #CozySummerNight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