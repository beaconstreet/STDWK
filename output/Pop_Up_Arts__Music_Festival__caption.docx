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Pop Up Arts &amp; Music Festival brings free, family-friendly performances to Thousand Oaks parks throughout June. Pack your picnic and lawn chairs to experience live music, theatrical acts, and vibrant community energy at scenic outdoor venues.</w:t>
        <w:br/>
        <w:br/>
        <w:t>📍 Location: Various Parks in Thousand Oaks</w:t>
        <w:br/>
        <w:t>Various locations, Thousand Oaks, CA</w:t>
        <w:br/>
        <w:t>📅 Date: 2025-06-06, 2025-06-07</w:t>
        <w:br/>
        <w:t>🕘 Time: 7:00 PM – 9:00 PM</w:t>
        <w:br/>
        <w:t>💰 Tickets: Free</w:t>
        <w:br/>
        <w:t>👶 Age Requirement: All ages</w:t>
        <w:br/>
        <w:t>🔗 More info: https://bapacthousandoaks.com/show-details/pop-up-arts-music-festival-2025</w:t>
        <w:br/>
        <w:br/>
        <w:t>#ThousandOaksEvents #PopUpFestival #FreeConcerts #FamilyEntertainment #OutdoorMusic #WestValleyVibes #JuneEvents #LocalTalent #CommunityFun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