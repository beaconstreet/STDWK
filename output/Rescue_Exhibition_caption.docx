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Explore live-action rescue scenarios from land, sea, and air! Kids don firefighter uniforms, tie life-saving knots, handle infrared gear, and try a helicopter simulator. Learn teamwork and safety in a hands-on, immersive experience.</w:t>
        <w:br/>
        <w:br/>
        <w:t>📍 Location: Discovery Cube Los Angeles</w:t>
        <w:br/>
        <w:t>11800 Foothill Blvd, Sylmar, CA 91342</w:t>
        <w:br/>
        <w:t>📅 Date: July 5 - 6, 2025</w:t>
        <w:br/>
        <w:t>🕘 Time: 10 AM–5 PM</w:t>
        <w:br/>
        <w:t>💰 Tickets: Included in general admission/membership</w:t>
        <w:br/>
        <w:t>👶 Age Requirement: All ages</w:t>
        <w:br/>
        <w:t>🔗 More info: https://www.discoverycube.org/los-angeles/exhibits/rescue-exhibition/</w:t>
        <w:br/>
        <w:br/>
        <w:t>#DiscoveryCube #RescueExhibition #STEMFun #HandsOnLearning #EmergencyScience #FamilyActivity #InteractiveExhibit #KidsLearning #SummerEvent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