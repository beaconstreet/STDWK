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a whimsical world of McDonald’s! Explore oversized Happy Meal toys, snap fun family pics, and splash into a Chicken McNuggets® ball pit. This playful pop-up brings big imagination and big smiles.</w:t>
        <w:br/>
        <w:br/>
        <w:t>📍 Location: Santa Monica Place</w:t>
        <w:br/>
        <w:t>395 Santa Monica Place, Santa Monica, CA 90401</w:t>
        <w:br/>
        <w:t>📅 Date: 2025-07-19 – 2025-07-20</w:t>
        <w:br/>
        <w:t>🕘 Time: 11:00 am – 6:00 pm</w:t>
        <w:br/>
        <w:t>💰 Tickets: Free (first come, first served)</w:t>
        <w:br/>
        <w:t>👶 Age Requirement: All children under 18, with adult</w:t>
        <w:br/>
        <w:t>🔗 More info: https://www.santamonicaplace.com/events</w:t>
        <w:br/>
        <w:br/>
        <w:t>#LilMcDonalds #SantaMonicaPlace #FamilyPlay #BallPitFun #PhotoOps #FreeEvent #SummerKids #PlayExperience #PopUpEvent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