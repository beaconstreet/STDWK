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Aquarium of the Pacific hosts a Juneteenth celebration with live music, storytelling, and more that honors African American history and traditions. Families can enjoy cultural performances and ocean exhibits in one vibrant, educational experience. Event is included with general admission.</w:t>
        <w:br/>
        <w:br/>
        <w:t>📍 Location: Aquarium of the Pacific</w:t>
        <w:br/>
        <w:t>100 Aquarium Way, Long Beach, CA 90802</w:t>
        <w:br/>
        <w:t>📅 Date: 2025‑06‑19</w:t>
        <w:br/>
        <w:t>🕘 Time: 10 am–2 pm</w:t>
        <w:br/>
        <w:t>💰 Tickets: Included with admission</w:t>
        <w:br/>
        <w:t>👶 Age Requirement: All ages</w:t>
        <w:br/>
        <w:t>🔗 More info: https://www.aquariumofpacific.org/events/info/juneteenth/</w:t>
        <w:br/>
        <w:br/>
        <w:t>#JuneteenthAquarium #CulturalCelebration #LongBeachEvents #LiveStorytelling #MusicAndLearning #AquariumFun #FamilyDayOut #CelebrateHeritage #SoCalKidsEvents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