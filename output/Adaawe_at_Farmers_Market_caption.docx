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Juneteenth with the vibrant sounds of Adaawe at the Farmers Market! This all-female ensemble brings the soul of West Africa, gospel, and funk to life. The evening promises infectious rhythms and family-friendly fun in the open air.</w:t>
        <w:br/>
        <w:br/>
        <w:t>📍 Location: Market Plaza at Original Farmers Market</w:t>
        <w:br/>
        <w:t>6333 W. 3rd St, Los Angeles, CA 90036</w:t>
        <w:br/>
        <w:t>📅 Date: 2025‑06‑19</w:t>
        <w:br/>
        <w:t>🕘 Time: 7 PM–9 PM</w:t>
        <w:br/>
        <w:t>💰 Tickets: Free</w:t>
        <w:br/>
        <w:t>👶 Age Requirement: All ages</w:t>
        <w:br/>
        <w:t>🔗 More info: https://farmersmarketla.com/events/summer-music-series-2025</w:t>
        <w:br/>
        <w:br/>
        <w:t>#juneteenth #freemusic #adaawe #westafricanmusic #livemusic #midcity #familyfun #outdoorconcert #losangeles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