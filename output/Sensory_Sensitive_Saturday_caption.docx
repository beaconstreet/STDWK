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an inclusive aquarium morning tailored to sensory needs! Families can enjoy calm tanks, educational exhibits, and access KultureCity backpacks, noise-canceling headphones, and weighted lap pads—all free with paid admission.</w:t>
        <w:br/>
        <w:br/>
        <w:t>📍 Location: Cabrillo Marine Aquarium</w:t>
        <w:br/>
        <w:t>3720 Stephen M White Dr, San Pedro, CA 90731</w:t>
        <w:br/>
        <w:t>📅 Date: 2025‑06‑21</w:t>
        <w:br/>
        <w:t>🕘 Time: 9 AM–10 AM</w:t>
        <w:br/>
        <w:t>💰 Tickets: Free*</w:t>
        <w:br/>
        <w:t>👶 Age Requirement: All ages</w:t>
        <w:br/>
        <w:t>🔗 More info: https://cma.recreation.parks.lacity.gov/events/sensory-sensitive-saturday-0</w:t>
        <w:br/>
        <w:br/>
        <w:t>#sensoryfriendly #aquarium #inclusive #family #specialneeds #southla #sanpedro #marine #kulturecity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