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Settle in at Inglewood City Hall Park for a heartwarming evening under the stars with Mufasa: The Lion King. Pack a blanket and snacks and enjoy this family classic with neighbors in the fresh evening air.</w:t>
        <w:br/>
        <w:br/>
        <w:t>📍 Location: City Hall Park Lawn</w:t>
        <w:br/>
        <w:t>1 W Manchester Blvd, Inglewood, CA 90301</w:t>
        <w:br/>
        <w:t>📅 Date: 2025‑06‑28</w:t>
        <w:br/>
        <w:t>🕘 Time: dusk</w:t>
        <w:br/>
        <w:t>💰 Tickets: Free</w:t>
        <w:br/>
        <w:t>👶 Age Requirement: All ages</w:t>
        <w:br/>
        <w:t>🔗 More info: https://www.cityofinglewood.org/Calendar.aspx?EID=10665&amp;month=6&amp;year=2025&amp;day=28&amp;calType=0</w:t>
        <w:br/>
        <w:br/>
        <w:t>#InglewoodMovies #MufasaMovie #OutdoorScreening #FamilyNight #FreeEvent #SummerSeries #BlanketMovie #NeighborWatch #OutdoorFun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