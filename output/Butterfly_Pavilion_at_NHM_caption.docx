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Step into a magical garden at NHM’s Butterfly Pavilion and witness daily butterfly flights -- from caterpillars to chrysalis to airborne beauties. Perfectly timed 30-minute visits offer up-close nature moments for all ages.</w:t>
        <w:br/>
        <w:br/>
        <w:t>📍 Location: Natural History Museum</w:t>
        <w:br/>
        <w:t>900 Exposition Blvd, Los Angeles, CA 90007</w:t>
        <w:br/>
        <w:t>📅 Date: 2025-07-17 – 2025-07-20</w:t>
        <w:br/>
        <w:t>🕘 Time: 10:00 am – 4:30 pm reservation slots</w:t>
        <w:br/>
        <w:t>💰 Tickets: $10 + general admission; Members free</w:t>
        <w:br/>
        <w:t>👶 Age Requirement: All ages</w:t>
        <w:br/>
        <w:t>🔗 More info: https://nhm.org/experience-nhm/exhibitions-natural-history-museum/butterfly-pavilion</w:t>
        <w:br/>
        <w:br/>
        <w:t>#ButterflyPavilion #NHMLA #LiveButterflies #FamilyOuting #InteractiveNature #ScienceFun #LAEvents #SeasonalExhibit #ReservationRequired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