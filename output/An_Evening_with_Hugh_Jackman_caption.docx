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Experience a magical evening as Hugh Jackman takes the stage at the Hollywood Bowl, performing hits from The Greatest Showman, The Music Man, and more. Accompanied by the Hollywood Bowl Orchestra and YOLA, this opening night promises unforgettable entertainment under the stars.</w:t>
        <w:br/>
        <w:br/>
        <w:t>📍 Location: Hollywood Bowl</w:t>
        <w:br/>
        <w:t>2301 N. Highland Ave, Los Angeles, CA 90068</w:t>
        <w:br/>
        <w:t>📅 Date: 2025-06-07</w:t>
        <w:br/>
        <w:t>🕘 Time: 8:00 PM – 11:00 PM</w:t>
        <w:br/>
        <w:t>💰 Tickets: $55–$180</w:t>
        <w:br/>
        <w:t>👶 Age Requirement: All ages</w:t>
        <w:br/>
        <w:t>🔗 More info: https://www.hollywoodbowl.com/events/performances/3549/2025-06-07/opening-night-at-the-bowl-an-evening-with-hugh-jackman</w:t>
        <w:br/>
        <w:br/>
        <w:t>#HughJackmanLive #HollywoodBowl #OpeningNight #FamilyEntertainment #LiveMusicLA #BroadwayHits #YOLA #SummerConcerts #LAEvents #ShitToDoWithKids #shittodowithkids #stdwkids #familyactivities #kidslosangeles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