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family-packed Independence Day festival featuring carnival games, crafts, a watermelon-eating contest, food booths, live music by Full Clip, and a spectacular patriotic drone light show—no fireworks but extra fun—for a safe summer celebration in Recreation Park.</w:t>
        <w:br/>
        <w:br/>
        <w:t>📍 Location: Recreation Park</w:t>
        <w:br/>
        <w:t>208 Park Avenue, San Fernando, CA 91340</w:t>
        <w:br/>
        <w:t>📅 Date: July 4, 2025</w:t>
        <w:br/>
        <w:t>🕘 Time: 6:00 PM–10:00 PM</w:t>
        <w:br/>
        <w:t>💰 Tickets: Free</w:t>
        <w:br/>
        <w:t>👶 Age Requirement: All ages</w:t>
        <w:br/>
        <w:t>🔗 More info: https://ci.san-fernando.ca.us/sfrecreation/#independence-day-celebration</w:t>
        <w:br/>
        <w:br/>
        <w:t>#SanFernandoFest #WatermelonContest #DroneLightShow #CarnivalGames #Crafts #LiveMusic #FamilyFun #NoFireworks #EastLAEvent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