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Dive into an evening of music, science, and curiosity at NHM's First Fridays. This June, groove to live performances, attend expert talks, and enjoy museum access after hours. A cultural mash-up of entertainment and learning!</w:t>
        <w:br/>
        <w:br/>
        <w:t>📍 Location: Natural History Museum</w:t>
        <w:br/>
        <w:t>900 Exposition Blvd, Los Angeles, CA 90007</w:t>
        <w:br/>
        <w:t>📅 Date: 2025-06-06</w:t>
        <w:br/>
        <w:t>🕘 Time: 5:00 PM – 10:00 PM</w:t>
        <w:br/>
        <w:t>💰 Tickets: $20+</w:t>
        <w:br/>
        <w:t>👶 Age Requirement: All ages</w:t>
        <w:br/>
        <w:t>🔗 More info: https://nhm.org/calendar/first-fridays-2025-amplified-music-and-mind</w:t>
        <w:br/>
        <w:br/>
        <w:t>#FirstFridays #NHMLA #FamilyEventsLA #MusicAndMind #ScienceFun #KidFriendlyLA #MuseumNights #LACulture #WeekendPlans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