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interactive storytime is packed with rhythm and rhyme! Kids build early reading skills with songs, movement, and percussion while having a great time at the library.</w:t>
        <w:br/>
        <w:br/>
        <w:t>📍 Location: Old Town Newhall Library</w:t>
        <w:br/>
        <w:t>24500 Main Street, Santa Clarita, CA 91321</w:t>
        <w:br/>
        <w:t>📅 Date: 2025-07-17</w:t>
        <w:br/>
        <w:t>🕘 Time: 11:00 am – 12:00 pm</w:t>
        <w:br/>
        <w:t>💰 Tickets: Free</w:t>
        <w:br/>
        <w:t>👶 Age Requirement: Babies, Toddlers, Preschoolers</w:t>
        <w:br/>
        <w:t>🔗 More info: https://santaclarita.librarycalendar.com/event/rhythm-and-rhyme-time-19724</w:t>
        <w:br/>
        <w:br/>
        <w:t>#Storytime #SantaClaritaLibrary #EarlyLiteracy #FreeKidsEvent #ToddlerTime #MusicAndMovement #PreschoolFun #TheValleyEvents #ReadAndPlay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