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Attend the 4th Annual Santa Monica Preschool Fair to connect with leading preschools and family-oriented businesses in the area. This engaging event offers parents and guardians an opportunity to gather information, ask questions, and meet other families in the community. Enjoy a fun-filled day designed to support your child’s early education journey.</w:t>
        <w:br/>
        <w:br/>
        <w:t>📍 Location: Santa Monica Bay Woman’s Club</w:t>
        <w:br/>
        <w:t>1210 4th St, Santa Monica, CA 90401</w:t>
        <w:br/>
        <w:t>📅 Date: 2025-06-07</w:t>
        <w:br/>
        <w:t>🕘 Time: 10:00 AM – 1:00 PM</w:t>
        <w:br/>
        <w:t>💰 Tickets: Free</w:t>
        <w:br/>
        <w:t>👶 Age Requirement: All ages</w:t>
        <w:br/>
        <w:t>🔗 More info: https://www.santamonica.com/event/the-4th-annual-santa-monica-preschool-fair/</w:t>
        <w:br/>
        <w:br/>
        <w:t>#SantaMonicaPreschoolFair #FamilyEvent #EarlyEducation #CommunityEngagement #SantaMonicaEvents #PreschoolFair #ParentResources #WestsideLA #ChildDevelopment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