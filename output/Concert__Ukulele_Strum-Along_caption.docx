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the start of summer with a musical afternoon led by Cali Rose and The CC Strummers. This interactive event invites participants of all ages to sing along and play the ukulele together. Whether you’re a seasoned player or a curious beginner, enjoy the feel-good vibes and community spirit. Ukuleles are available to borrow, and song sheets can be requested in advance by emailing library@santamonica.gov. Supported by the Friends of the Santa Monica Public Library.</w:t>
        <w:br/>
        <w:br/>
        <w:t>📍 Location: Santa Monica Main Library</w:t>
        <w:br/>
        <w:t>601 Santa Monica Blvd, Santa Monica, CA 90401</w:t>
        <w:br/>
        <w:t>📅 Date: 2025-06-07</w:t>
        <w:br/>
        <w:t>🕘 Time: 2:00 PM – 3:15 PM</w:t>
        <w:br/>
        <w:t>💰 Tickets: Free</w:t>
        <w:br/>
        <w:t>👶 Age Requirement: All ages</w:t>
        <w:br/>
        <w:t>🔗 More info: https://www.santamonica.gov/events/47q46rwqed2y87mm30m3znq2np/202506071400</w:t>
        <w:br/>
        <w:br/>
        <w:t>#UkuleleStrumAlong #CaliRose #SantaMonicaLibrary #FamilyFun #LiveMusic #CommunityEvent #SummerKickoff #FreeEvent #WestsideLA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