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Settle in with blankets or chairs at Rancho Madera Park, enjoy lava lamp crafts at 6:30 PM, then watch Despicable Me 4 as dusk falls—a fun-filled family outing in Simi Valley’s warm summer air.</w:t>
        <w:br/>
        <w:br/>
        <w:t>📍 Location: Rancho Madera Community Park</w:t>
        <w:br/>
        <w:t>556 Lake Park Dr, Simi Valley, CA 93063</w:t>
        <w:br/>
        <w:t>📅 Date: 2025‑07‑11</w:t>
        <w:br/>
        <w:t>🕘 Time: Crafts 6:30 PM, movie at dusk</w:t>
        <w:br/>
        <w:t>💰 Tickets: Free</w:t>
        <w:br/>
        <w:t>👶 Age Requirement: All ages</w:t>
        <w:br/>
        <w:t>🔗 More info: https://rsrpd.org/recreation/events/summer_(june_-_august)/family_movie_nights.php</w:t>
        <w:br/>
        <w:br/>
        <w:t>#MoviesInThePark #DespicableMe4 #SimiValleyFun #FamilyMovieNight #OutdoorCinema #LavaLampCraft #FreeEvent #SummerNights #CommunityGathering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