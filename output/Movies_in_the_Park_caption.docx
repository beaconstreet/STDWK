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Watch The Minecraft Movie under the stars at Garfield Park! Bring blankets, chairs, and enjoy a cozy community night with fun vibes and fresh air.</w:t>
        <w:br/>
        <w:br/>
        <w:t>📍 Location: Garfield Park</w:t>
        <w:br/>
        <w:t>100 Park Ave, South Pasadena, CA 91030</w:t>
        <w:br/>
        <w:t>📅 Date: 2025‑07‑11</w:t>
        <w:br/>
        <w:t>🕘 Time: Sunset (approx.)</w:t>
        <w:br/>
        <w:t>💰 Tickets: Free</w:t>
        <w:br/>
        <w:t>👶 Age Requirement: All ages</w:t>
        <w:br/>
        <w:t>🔗 More info: https://southpasadena.net/event/movies-in-the-park-2/</w:t>
        <w:br/>
        <w:br/>
        <w:t>#MoviesInThePark #MinecraftMovie #SouthPasadena #OutdoorCinema #FamilyNight #FreeEvent #GarfieldPark #CommunityFun #BlanketsAndChairs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