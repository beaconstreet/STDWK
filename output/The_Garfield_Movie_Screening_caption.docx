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Pack a picnic and grab your blankets for a cozy family movie night under the stars at Orizaba Park. Join neighbors and friends for The Garfield Movie, outdoor fun, dress-up themes, and summertime community vibes.</w:t>
        <w:br/>
        <w:br/>
        <w:t>📍 Location: Orizaba Park</w:t>
        <w:br/>
        <w:t>1435 Orizaba Ave, Long Beach, CA 90804</w:t>
        <w:br/>
        <w:t>📅 Date: 2025-06-27</w:t>
        <w:br/>
        <w:t>🕘 Time: dusk</w:t>
        <w:br/>
        <w:t>💰 Tickets: Free</w:t>
        <w:br/>
        <w:t>👶 Age Requirement: All ages</w:t>
        <w:br/>
        <w:t>🔗 More info: https://www.longbeach.gov/park/recreation-programs/programs-and-classes/movies-in-the-park/</w:t>
        <w:br/>
        <w:br/>
        <w:t>#LongBeachMovies #GarfieldMovie #OutdoorMovie #FamilyNight #OrizabaPark #FreeEvent #SummertimeFun #Community #PicnicMovie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