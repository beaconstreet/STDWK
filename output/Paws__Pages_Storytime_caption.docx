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Cuddle up with a story! This playful morning at Annenberg PetSpace features a pet-themed book reading followed by a themed craft. Welcoming to all ages—walk-ins and dogs (on leash) too!</w:t>
        <w:br/>
        <w:br/>
        <w:t>📍 Location: Wallis Annenberg PetSpace</w:t>
        <w:br/>
        <w:t>12005 Bluff Creek Dr, Playa Vista, CA 90094</w:t>
        <w:br/>
        <w:t>📅 Date: 2025‑06‑21</w:t>
        <w:br/>
        <w:t>🕘 Time: 11:30 AM–12:00 PM</w:t>
        <w:br/>
        <w:t>💰 Tickets: Free</w:t>
        <w:br/>
        <w:t>👶 Age Requirement: All ages</w:t>
        <w:br/>
        <w:t>🔗 More info: https://www.eventbrite.com/e/paws-pages-at-annenberg-petspace-tickets-514297757437</w:t>
        <w:br/>
        <w:br/>
        <w:t>#storytime #freeforkids #crafts #pets #petspace #playavista #westside #losangeles #animalfun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