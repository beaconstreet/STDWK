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Disney's beloved animated series "Phineas and Ferb" is back with a new season, and to celebrate, a themed ice cream truck is touring Los Angeles. On June 8, the truck will be at UCLA, offering free ice cream sandwiches, non-dairy pops, and exclusive merchandise. It's a perfect outing for fans of all ages to enjoy some summer fun and nostalgia.</w:t>
        <w:br/>
        <w:br/>
        <w:t>📍 Location: UCLA Campus Area</w:t>
        <w:br/>
        <w:t>10920 Le Conte Ave, Los Angeles, CA 90024</w:t>
        <w:br/>
        <w:t>📅 Date: 2025-06-08</w:t>
        <w:br/>
        <w:t>🕘 Time: 12:00 PM – 4:00 PM</w:t>
        <w:br/>
        <w:t>💰 Tickets: Free</w:t>
        <w:br/>
        <w:t>👶 Age Requirement: All ages</w:t>
        <w:br/>
        <w:t>🔗 More info: https://events.com/r/en_US/event/phineas-and-ferb-ice-cream-truck-tour-los-angeles-june-983134</w:t>
        <w:br/>
        <w:br/>
        <w:t>#PhineasAndFerb #IceCreamTruckTour #DisneyPlus #FamilyFun #FreeEvent #UCLA #Summer2025 #LAEvents #KidFriendly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