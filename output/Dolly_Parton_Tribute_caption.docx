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Kick off your summer nights at the Original Farmers Market’s Summer Music Series! On June 26, enjoy a vibrant Dolly Parton tribute by 9 to Pride, celebrating Pride Month with lively tunes at the bustling plaza.</w:t>
        <w:br/>
        <w:br/>
        <w:t>📍 Location: The Original Farmers Market</w:t>
        <w:br/>
        <w:t>6333 W 3rd St, Los Angeles, CA 90036</w:t>
        <w:br/>
        <w:t>📅 Date: 2025-06-26</w:t>
        <w:br/>
        <w:t>🕘 Time: 7 pm–9 pm</w:t>
        <w:br/>
        <w:t>💰 Tickets: Free</w:t>
        <w:br/>
        <w:t>👶 Age Requirement: All ages</w:t>
        <w:br/>
        <w:t>🔗 More info: https://farmersmarketla.com/events/summer-music-series-2025</w:t>
        <w:br/>
        <w:br/>
        <w:t>#FarmersMarketLA #SummerMusic #PrideMonth #DollyPartonTribute #9toPride #LiveMusic #FreeConcert #LAEvents #ThursdayNight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