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Watch beloved Bugs Bunny cartoons synchronized with live orchestral score at the iconic Hollywood Bowl. A whimsical night blending animation, lush music, and outdoor summer fun—perfect for families and animation fans alike.</w:t>
        <w:br/>
        <w:br/>
        <w:t>📍 Location: Hollywood Bowl</w:t>
        <w:br/>
        <w:t>2301 Highland Ave, Los Angeles, CA 90068</w:t>
        <w:br/>
        <w:t>📅 Date: 2025‑07‑11</w:t>
        <w:br/>
        <w:t>🕘 Time: 8 PM (approx.)</w:t>
        <w:br/>
        <w:t>💰 Tickets: Varies</w:t>
        <w:br/>
        <w:t>👶 Age Requirement: All ages</w:t>
        <w:br/>
        <w:t>🔗 More info: https://www.hollywoodbowl.com/events/performances/3590/2025-07-11/warner-bros-discovery-global-experiences-presents-bugs-bunny-at-the-symphony</w:t>
        <w:br/>
        <w:br/>
        <w:t>#BugsBunnySymphony #HollywoodBowl #LooneyTunesLive #FamilyConcert #SummerEvening #CartoonMagic #LiveOrchestra #OutdoorShow #LAEvents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