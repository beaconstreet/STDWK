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over 50 years of tradition—live music, games, food trucks, prizes and a fireworks show over West LA College. Picnic-friendly and fun for all ages!</w:t>
        <w:br/>
        <w:br/>
        <w:t>📍 Location: West LA College campus</w:t>
        <w:br/>
        <w:t>9000 Overland Ave, Culver City, CA 90230</w:t>
        <w:br/>
        <w:t>📅 Date: July 4, 2025</w:t>
        <w:br/>
        <w:t>🕘 Time: Gates open 3:30 PM; fireworks dusk (~9:15 PM)</w:t>
        <w:br/>
        <w:t>💰 Tickets: $10 GA + $20 parking; children 4 and under free</w:t>
        <w:br/>
        <w:t>👶 Age Requirement: All ages</w:t>
        <w:br/>
        <w:t>🔗 More info: https://culvercityfireworksshow.com</w:t>
        <w:br/>
        <w:br/>
        <w:t>#CulverCityFireworks #FamilyFireworks #FoodTrucks #PicnicFireworks #LiveMusic #50YearTradition #WestLACollege #CommunityCelebration #FreePicnic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