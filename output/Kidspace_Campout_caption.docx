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Spend an unforgettable night at Kidspace! Families will enjoy crafts, storytime, stargazing, and exclusive museum access. Bring your sleeping bags for a cozy camp experience under museum lights.</w:t>
        <w:br/>
        <w:br/>
        <w:t>📍 Location: Kidspace Children’s Museum</w:t>
        <w:br/>
        <w:t>480 N Arroyo Blvd, Pasadena, CA 91103</w:t>
        <w:br/>
        <w:t>📅 Date: 2025-07-18 – 2025-07-19</w:t>
        <w:br/>
        <w:t>🕘 Time: 6:00 pm – 8:00 am</w:t>
        <w:br/>
        <w:t>💰 Tickets: Varies</w:t>
        <w:br/>
        <w:t>👶 Age Requirement: All ages</w:t>
        <w:br/>
        <w:t>🔗 More info: https://kidspacemuseum.org/event/kidspace-campout-3/</w:t>
        <w:br/>
        <w:br/>
        <w:t>#Campout #Kidspace #FamilyAdventure #MuseumSleepover #Stargazing #CraftNight #PasadenaKids #OvernightEvent #ScienceFun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