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Join Rancho Los Alamitos for a fun, hands-on afternoon of storytelling and craft-making. This drop-in event lets kids and adults create, learn, and explore nature through art and imagination.</w:t>
        <w:br/>
        <w:br/>
        <w:t>📍 Location: Rancho Los Alamitos</w:t>
        <w:br/>
        <w:t>6400 Bixby Hill Rd, Long Beach, CA 90815</w:t>
        <w:br/>
        <w:t>📅 Date: 2025‑06‑12</w:t>
        <w:br/>
        <w:t>🕘 Time: 1:30 PM–4:00 PM</w:t>
        <w:br/>
        <w:t>💰 Tickets: Free</w:t>
        <w:br/>
        <w:t>👶 Age Requirement: All ages</w:t>
        <w:br/>
        <w:t>🔗 More info: https://www.rancholosalamitos.org/public-programs.html</w:t>
        <w:br/>
        <w:br/>
        <w:t>#CoolCrafts #FamilyCraftDay #FreeEvent #LongBeachEvents #CreativeKids #OutdoorFun #HandsOnLearning #StoryTimeFun #CommunityArt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