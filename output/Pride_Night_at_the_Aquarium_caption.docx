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diversity with drag queen Pickle reading stories, mariachi performances, fun meet &amp; greets, and music all evening at the Aquarium after hours.</w:t>
        <w:br/>
        <w:br/>
        <w:t>📍 Location: Aquarium of the Pacific</w:t>
        <w:br/>
        <w:t>100 Aquarium Way, Long Beach, CA 90802</w:t>
        <w:br/>
        <w:t>📅 Date: 2025‑06‑13</w:t>
        <w:br/>
        <w:t>🕘 Time: 6:30 PM–9 PM</w:t>
        <w:br/>
        <w:t>💰 Tickets: $24.95 / $0 (members)</w:t>
        <w:br/>
        <w:t>👶 Age Requirement: All ages</w:t>
        <w:br/>
        <w:t>🔗 More info: https://www.aquariumofpacific.org/events/info/pride_night/</w:t>
        <w:br/>
        <w:br/>
        <w:t>#PrideNight #AquariumOfThePacific #DragQueenStorytime #MariachiArcoiris #LGBTQFamilyFun #DJs #RainbowMeetup #AfterHours #Celebration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