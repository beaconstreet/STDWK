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Earth, Wind &amp; Fire headline the multi-night Olympus Bowl celebration with funk hits and full-orchestra patriotic arrangements, capped by a spectacular fireworks display over the Hollywood Bowl. Bring a picnic and enjoy a festive summer night under the stars with epic tunes and dazzling lights.</w:t>
        <w:br/>
        <w:br/>
        <w:t>📍 Location: Hollywood Bowl</w:t>
        <w:br/>
        <w:t>2301 N Highland Ave, Los Angeles, CA 90068</w:t>
        <w:br/>
        <w:t>📅 Date: July 3 - 4, 2025</w:t>
        <w:br/>
        <w:t>🕘 Time: 5:30 PM gate, 7:30 PM show</w:t>
        <w:br/>
        <w:t>💰 Tickets: Varies (kids 12 &amp; under 50%)</w:t>
        <w:br/>
        <w:t>👶 Age Requirement: All ages</w:t>
        <w:br/>
        <w:t>🔗 More info: https://www.hollywoodbowl.com/events/performances/3550/2025-07-02/july-fourth-fireworks-spectacular-with-earth-wind-fire</w:t>
        <w:br/>
        <w:br/>
        <w:t>#HollywoodBowl #EarthWindFire #LAPhilharmonic #FireworksNight #PatrioticConcert #July4thLA #FamilyFriendly #LiveMusic #KidsDiscount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