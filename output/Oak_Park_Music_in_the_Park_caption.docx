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Pack a picnic and bring chairs for a fun-filled evening as Kenny Metcalf brings Elton John hits to life at Oak Canyon Community Park. A perfect Saturday night outing with family-friendly vibes and great music!</w:t>
        <w:br/>
        <w:br/>
        <w:t>📍 Location: Oak Canyon Community Park</w:t>
        <w:br/>
        <w:t>5600 Hollytree Dr, Oak Park, CA 91377</w:t>
        <w:br/>
        <w:t>📅 Date: 2025‑07‑12</w:t>
        <w:br/>
        <w:t>🕘 Time: 6:30 PM</w:t>
        <w:br/>
        <w:t>💰 Tickets: Free</w:t>
        <w:br/>
        <w:t>👶 Age Requirement: All ages</w:t>
        <w:br/>
        <w:t>🔗 More info: https://rsrpd.org/recreation/events/summer_(june_-_august)/music_in_the_park.php</w:t>
        <w:br/>
        <w:br/>
        <w:t>#MusicInThePark #EltonJohnTribute #OakParkEvents #FreeConcert #FamilyNight #SummerMusic #CommunityFun #OutdoorConcerts #SaturdayVibes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