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Rock out with the whole family at the American Cinematheque’s sing-along screening of School of Rock! Expect high energy, audience participation, and plenty of "teacher, leave them kids alone" moments. Don’t forget your air guitar and school uniforms!</w:t>
        <w:br/>
        <w:br/>
        <w:t>📍 Location: American Cinematheque</w:t>
        <w:br/>
        <w:t>6712 Hollywood Blvd, Los Angeles, CA 90028</w:t>
        <w:br/>
        <w:t>📅 Date: 2025‑06‑28</w:t>
        <w:br/>
        <w:t>🕘 Time: 7 pm (doors 6:30 pm)</w:t>
        <w:br/>
        <w:t>💰 Tickets: Ticketed (museum members discount)</w:t>
        <w:br/>
        <w:t>👶 Age Requirement: All ages</w:t>
        <w:br/>
        <w:t>🔗 More info: https://www.americancinematheque.com/now-showing/school-of-rock-6-28-25/</w:t>
        <w:br/>
        <w:br/>
        <w:t>#SchoolOfRock #SingAlong #FamilyMovie #AmericanCinematheque #HollywoodLA #SingAndDance #OutdoorVibe #KidsEvent #MusicMovie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