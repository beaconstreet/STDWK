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American Indian Arts Festival at the Autry Museum showcases a stunning array of contemporary and traditional Indigenous art forms, including jewelry, pottery, sculpture, basketry, and beadwork. Enjoy interactive experiences like the Indigenous Printmaking Lab, poetry readings, traditional and contemporary dance performances, and the Future Generations Zone designed for young families. Admission includes entry to the museum’s renowned exhibitions of Indigenous art and perspectives.</w:t>
        <w:br/>
        <w:br/>
        <w:t>📍 Location: Autry Museum of the American West</w:t>
        <w:br/>
        <w:t>4700 Western Heritage Way, Los Angeles, CA 90027</w:t>
        <w:br/>
        <w:t>📅 Date: 2025-06-07, 2025-06-08</w:t>
        <w:br/>
        <w:t>🕘 Time: 10:00 AM – 5:00 PM</w:t>
        <w:br/>
        <w:t>💰 Tickets: $18</w:t>
        <w:br/>
        <w:t>👶 Age Requirement: All ages</w:t>
        <w:br/>
        <w:t>🔗 More info: https://theautry.org/events/american-indian-arts-festival</w:t>
        <w:br/>
        <w:br/>
        <w:t>#AmericanIndianArtsFestival #AutryMuseum #NativeAmericanArt #FamilyEvent #CulturalCelebration #GriffithPark #IndigenousCulture #ArtExhibition #WeekendPlans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