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Watch Moana 2 under the stars on CSUN’s beautiful lawn. With food trucks, fun giveaways, and family vibes, this Summer Movie Fest screening is the perfect way to enjoy an outdoor evening together.</w:t>
        <w:br/>
        <w:br/>
        <w:t>📍 Location: Oviatt Library Lawn, CSUN</w:t>
        <w:br/>
        <w:t>18111 Nordhoff Street, Northridge, CA 91330</w:t>
        <w:br/>
        <w:t>📅 Date: 2025‑06‑12</w:t>
        <w:br/>
        <w:t>🕘 Time: 6 PM–11 PM</w:t>
        <w:br/>
        <w:t>💰 Tickets: Free</w:t>
        <w:br/>
        <w:t>👶 Age Requirement: Rated PG or PG‑13</w:t>
        <w:br/>
        <w:t>🔗 More info: https://www.instagram.com/csunasproductions/</w:t>
        <w:br/>
        <w:br/>
        <w:t>#CSUNMovieFest #OutdoorCinema #Moana2 #FreeFamilyEvent #ValleyEvents #FoodTruckNight #MoviesUnderTheStars #CollegeEvents #PGMovieNight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