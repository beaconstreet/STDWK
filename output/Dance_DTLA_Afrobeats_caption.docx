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the summer fun at Dance DTLA! On June 27, experience an electrifying Afrobeats night with live DJ and beginner-friendly dance lessons. Great vibes, inclusive atmosphere, and no dance experience required.</w:t>
        <w:br/>
        <w:br/>
        <w:t>📍 Location: The Music Center (Jerry Moss Plaza)</w:t>
        <w:br/>
        <w:t>135 N Grand Ave, Los Angeles, CA 90012</w:t>
        <w:br/>
        <w:t>📅 Date: 2025‑06‑27</w:t>
        <w:br/>
        <w:t>🕘 Time: 7 pm–11 pm</w:t>
        <w:br/>
        <w:t>💰 Tickets: Free</w:t>
        <w:br/>
        <w:t>👶 Age Requirement: All ages</w:t>
        <w:br/>
        <w:t>🔗 More info: https://www.musiccenter.org/experience-learn/experience-learn/for-all-ages/dance-dtla/</w:t>
        <w:br/>
        <w:br/>
        <w:t>#DanceDTLA #Afrobeats #FreeDance #DJNight #LearnToDance #OutdoorEvent #FamilyFriendly #DowntownLA #SummerFun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