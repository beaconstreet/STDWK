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Explore the Titanic’s tragic story in stunning immersive detail—from the Grand Staircase deck life to watery depths 2.4 mi below. Perfect for history buffs and families seeking an interactive adventure this July.</w:t>
        <w:br/>
        <w:br/>
        <w:t>📍 Location: Beverly Center (8F)</w:t>
        <w:br/>
        <w:t>8500 Beverly Blvd, Los Angeles, CA 90048</w:t>
        <w:br/>
        <w:t>📅 Date: July 3 - 6, 2025</w:t>
        <w:br/>
        <w:t>🕘 Time: By session (≈1 hr total)</w:t>
        <w:br/>
        <w:t>💰 Tickets: $19.60 adult, $15.60 child (8–17)</w:t>
        <w:br/>
        <w:t>👶 Age Requirement: Ages 8+</w:t>
        <w:br/>
        <w:t>🔗 More info: https://feverup.com/m/301463</w:t>
        <w:br/>
        <w:br/>
        <w:t>#TitanicVR #ImmersiveHistory #FamilyExperience #STEMAdventure #InteractiveLearning #VRInLA #BeverlyCenter #Kids8Plus #SummerActivity #ShitToDoWithKids #shittodowithkids #stdwkids #familyactivities #kidslosangeles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