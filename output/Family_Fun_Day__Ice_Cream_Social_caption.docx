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Cool off and craft together at the Autry’s Family Fun Day! This playful summer event has creative stations, live tunes, animal friends, and scoops of delicious ice cream for all. It’s a sweet, adventure-packed afternoon for curious families.</w:t>
        <w:br/>
        <w:br/>
        <w:t>📍 Location: Autry Museum of the American West</w:t>
        <w:br/>
        <w:t>4700 Western Heritage Way, Los Angeles, CA 90027</w:t>
        <w:br/>
        <w:t>📅 Date: 2025‑07‑12</w:t>
        <w:br/>
        <w:t>🕘 Time: 11 AM–3 PM</w:t>
        <w:br/>
        <w:t>💰 Tickets: Free*</w:t>
        <w:br/>
        <w:t>👶 Age Requirement: All ages</w:t>
        <w:br/>
        <w:t>🔗 More info: https://theautry.org/events/member-events/family-fun-day-ice-cream-social</w:t>
        <w:br/>
        <w:br/>
        <w:t>#FamilyFunDay #IceCreamSocial #AutryMuseum #LAKidsEvents #HandsOnActivities #SummerFun #AnimalEncounters #CraftAndPlay #FreeFamilyEvent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