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Groove to Yacht Rock classics and Broadway favorites under the stars at a family-friendly pop-up concert. Bring a chair or blanket and join the fun!</w:t>
        <w:br/>
        <w:br/>
        <w:t>📍 Location: North Ranch Neighborhood Park</w:t>
        <w:br/>
        <w:t>1901 Upper Ranch Road, Thousand Oaks, CA 91320</w:t>
        <w:br/>
        <w:t>📅 Date: 2025‑06‑13</w:t>
        <w:br/>
        <w:t>🕘 Time: 7:00 PM</w:t>
        <w:br/>
        <w:t>💰 Tickets: Free</w:t>
        <w:br/>
        <w:t>👶 Age Requirement: All ages</w:t>
        <w:br/>
        <w:t>🔗 More info: https://bapacthousandoaks.com/show-details/pop-up-arts-music-festival-2025</w:t>
        <w:br/>
        <w:br/>
        <w:t>#PopUpArts #YachtRock #LiveMusic #FreeConcert #ThousandOaks #FamilyNight #OutdoorConcert #MusicUnderTheStars #CommunityFestival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