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Original Farmers Market is revving up for the 29th Annual Gilmore Heritage Auto Show on Saturday, June 7th from 11 AM to 4 PM. Nearly 70 stunning American classics will be on display throughout the Market, showcasing everything from customs, hot rods, trucks and more! This year’s theme is “LA Strong: A Tribute to American Muscle Cars,” to honor the resilience and unity of Angelenos. These vehicles symbolize the strength of a community that rides through thick and thin. Can’t-miss highlights include a 1970 Plymouth Cuda Highway Star, 1969 Chevrolet Chevelle SS 396 from the Petersen Automotive Museum, and a 1965 Shelby Mustang GT-350, each a shining example of American-made muscle cars filled with power and style. Join the Market on Saturday, June 7th to admire American car-making skills and celebrate the spirit of Los Angeles!</w:t>
        <w:br/>
        <w:br/>
        <w:t>📍 Location: Original Farmers Market</w:t>
        <w:br/>
        <w:t>6333 W. 3rd St, Los Angeles, CA 90036</w:t>
        <w:br/>
        <w:t>📅 Date: 2025-06-07</w:t>
        <w:br/>
        <w:t>🕘 Time: 11:00 AM – 4:00 PM</w:t>
        <w:br/>
        <w:t>💰 Tickets: Free</w:t>
        <w:br/>
        <w:t>👶 Age Requirement: All ages</w:t>
        <w:br/>
        <w:t>🔗 More info: https://farmersmarketla.com/events/gilmore-heritage-auto-show</w:t>
        <w:br/>
        <w:br/>
        <w:t>#GilmoreHeritageAutoShow #ClassicCarsLA #FarmersMarketLA #FamilyFun #FreeEvent #AmericanMuscle #CarShow #MidCityEvents #LAClassicCars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