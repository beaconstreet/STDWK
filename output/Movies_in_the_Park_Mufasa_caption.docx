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Pack a comfy blanket, snacks, and enjoy watching Mufasa: The Lion King under the stars in Bixby Park. Bring the whole family for lawn games, crafts, and a magical outdoor cinema evening.</w:t>
        <w:br/>
        <w:br/>
        <w:t>📍 Location: Bixby Park</w:t>
        <w:br/>
        <w:t>130 Cherry Ave, Long Beach, CA 90802</w:t>
        <w:br/>
        <w:t>📅 Date: 2025-07-18</w:t>
        <w:br/>
        <w:t>🕘 Time: 6:00 PM</w:t>
        <w:br/>
        <w:t>💰 Tickets: Free</w:t>
        <w:br/>
        <w:t>👶 Age Requirement: All ages</w:t>
        <w:br/>
        <w:t>🔗 More info: https://www.longbeach.gov/park/recreation-programs/programs-and-classes/movies-in-the-park/</w:t>
        <w:br/>
        <w:br/>
        <w:t>#MoviesInThePark #LongBeach #FreeMovie #FamilyNight #OutdoorCinema #BixbyPark #SummerFun #LionKing #CommunityEvent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