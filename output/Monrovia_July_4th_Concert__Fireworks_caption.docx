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Monrovia’s Library Park transforms into a July 4 evening celebration with Motown tunes by Blue Breeze Band, dancing, entertainment, and a stunning 20-minute fireworks show. Early park reservation ensures a great spot for families.</w:t>
        <w:br/>
        <w:br/>
        <w:t>📍 Location: Library Park</w:t>
        <w:br/>
        <w:t>321 S Myrtle Ave, Monrovia, CA 91016</w:t>
        <w:br/>
        <w:t>📅 Date: July 4, 2025</w:t>
        <w:br/>
        <w:t>🕘 Time: 7:00 PM–8:30 PM live music; 9:00 PM fireworks</w:t>
        <w:br/>
        <w:t>💰 Tickets: Free; reserve 10×10 ft spot from 6 AM</w:t>
        <w:br/>
        <w:t>👶 Age Requirement: All ages</w:t>
        <w:br/>
        <w:t>🔗 More info: https://www.monroviaca.gov/your-government/recreation/special-events/4th-of-july-fireworks-show</w:t>
        <w:br/>
        <w:br/>
        <w:t>#Monrovia4th #BlueBreezeBand #LibraryPark #LiveMusic #FireworksShow #FreeFamilyFun #ParkParty #ReserveYourSpot #EastLA4th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