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the vibrant celebration of the 5th Annual San Gabriel Valley Pride Parade &amp; Festival in Monterey Park. The event kicks off with a parade from Mark Keppel High School to Barnes Park, followed by live music, food, and inclusive family fun.</w:t>
        <w:br/>
        <w:br/>
        <w:t>📍 Location: Barnes Park</w:t>
        <w:br/>
        <w:t>350 S. McPherrin Ave, Monterey Park, CA 91754</w:t>
        <w:br/>
        <w:t>📅 Date: 2025-06-07</w:t>
        <w:br/>
        <w:t>🕘 Time: 8:15 AM – 12:00 PM</w:t>
        <w:br/>
        <w:t>💰 Tickets: Free</w:t>
        <w:br/>
        <w:t>👶 Age Requirement: All ages</w:t>
        <w:br/>
        <w:t>🔗 More info: https://www.montereypark.ca.gov/1451/SGV-Pride-Parade-Festival</w:t>
        <w:br/>
        <w:br/>
        <w:t>#SGVPride2025 #MontereyParkEvents #LGBTQCelebration #FamilyFriendly #CommunityFestival #EastLAEvents #PrideParade #InclusiveCommunity #LoveIsLove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