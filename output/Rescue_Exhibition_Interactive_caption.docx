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Step into exciting rescue missions where kids climb aboard helicopter simulators, fight virtual fires, navigate jet‑ski rescues, fly drones, and learn knots and medical techniques. A thrilling STEM adventure!</w:t>
        <w:br/>
        <w:br/>
        <w:t>📍 Location: Discovery Cube Los Angeles</w:t>
        <w:br/>
        <w:t>11800 Foothill Blvd, Sylmar, CA 91342</w:t>
        <w:br/>
        <w:t>📅 Date: 2025‑07‑10</w:t>
        <w:br/>
        <w:t>🕘 Time: 10 AM–5 PM</w:t>
        <w:br/>
        <w:t>💰 Tickets: Included</w:t>
        <w:br/>
        <w:t>👶 Age Requirement: All ages</w:t>
        <w:br/>
        <w:t>🔗 More info: https://www.discoverycube.org/los-angeles/exhibits/rescue-exhibition/</w:t>
        <w:br/>
        <w:br/>
        <w:t>#STEMAdventure #RescueExhibit #DiscoveryCubeLA #FamilyScience #InteractiveLearning #FirstResponderFun #HelicopterSim #DroneRescue #JetSkiChallenge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